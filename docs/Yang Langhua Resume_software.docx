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1E7" w:rsidRPr="000411E7" w:rsidRDefault="000411E7" w:rsidP="000411E7">
      <w:pPr>
        <w:pStyle w:val="af0"/>
        <w:rPr>
          <w:rFonts w:ascii="Calibri Light" w:hAnsi="Calibri Light"/>
          <w:b/>
          <w:sz w:val="40"/>
        </w:rPr>
      </w:pPr>
      <w:r w:rsidRPr="000411E7">
        <w:rPr>
          <w:rFonts w:ascii="Calibri Light" w:hAnsi="Calibri Light"/>
          <w:b/>
          <w:sz w:val="40"/>
        </w:rPr>
        <w:t>Langhua Yang</w:t>
      </w:r>
    </w:p>
    <w:p w:rsidR="000411E7" w:rsidRPr="0066530E" w:rsidRDefault="000411E7" w:rsidP="000411E7">
      <w:pPr>
        <w:rPr>
          <w:sz w:val="22"/>
          <w:szCs w:val="22"/>
        </w:rPr>
      </w:pPr>
      <w:r w:rsidRPr="0066530E">
        <w:rPr>
          <w:sz w:val="22"/>
          <w:szCs w:val="22"/>
        </w:rPr>
        <w:t>12 Preston Ave</w:t>
      </w:r>
    </w:p>
    <w:p w:rsidR="000411E7" w:rsidRPr="0066530E" w:rsidRDefault="000411E7" w:rsidP="000411E7">
      <w:pPr>
        <w:rPr>
          <w:sz w:val="22"/>
          <w:szCs w:val="22"/>
        </w:rPr>
      </w:pPr>
      <w:r w:rsidRPr="0066530E">
        <w:rPr>
          <w:sz w:val="22"/>
          <w:szCs w:val="22"/>
        </w:rPr>
        <w:t>Mt Albert</w:t>
      </w:r>
    </w:p>
    <w:p w:rsidR="000411E7" w:rsidRPr="0066530E" w:rsidRDefault="000411E7" w:rsidP="000411E7">
      <w:pPr>
        <w:rPr>
          <w:sz w:val="22"/>
          <w:szCs w:val="22"/>
        </w:rPr>
      </w:pPr>
      <w:r w:rsidRPr="0066530E">
        <w:rPr>
          <w:sz w:val="22"/>
          <w:szCs w:val="22"/>
        </w:rPr>
        <w:t>Auckland</w:t>
      </w:r>
    </w:p>
    <w:p w:rsidR="000411E7" w:rsidRPr="0066530E" w:rsidRDefault="00DE1813" w:rsidP="000411E7">
      <w:pPr>
        <w:rPr>
          <w:sz w:val="22"/>
          <w:szCs w:val="22"/>
        </w:rPr>
      </w:pPr>
      <w:hyperlink r:id="rId7" w:history="1">
        <w:r w:rsidR="00EC1D12" w:rsidRPr="0066530E">
          <w:rPr>
            <w:rStyle w:val="ac"/>
            <w:sz w:val="22"/>
            <w:szCs w:val="22"/>
          </w:rPr>
          <w:t>ylh870721@163.com</w:t>
        </w:r>
      </w:hyperlink>
    </w:p>
    <w:p w:rsidR="000411E7" w:rsidRPr="0066530E" w:rsidRDefault="000411E7" w:rsidP="000411E7">
      <w:pPr>
        <w:rPr>
          <w:sz w:val="22"/>
          <w:szCs w:val="22"/>
        </w:rPr>
      </w:pPr>
      <w:r w:rsidRPr="0066530E">
        <w:rPr>
          <w:sz w:val="22"/>
          <w:szCs w:val="22"/>
        </w:rPr>
        <w:t>021 0879 0234</w:t>
      </w:r>
    </w:p>
    <w:p w:rsidR="00D73796" w:rsidRPr="00B16234" w:rsidRDefault="00D73796" w:rsidP="00D73796">
      <w:pPr>
        <w:pStyle w:val="3"/>
        <w:pBdr>
          <w:bottom w:val="single" w:sz="6" w:space="1" w:color="auto"/>
        </w:pBdr>
        <w:shd w:val="clear" w:color="auto" w:fill="FFFFFF"/>
        <w:spacing w:line="315" w:lineRule="atLeast"/>
        <w:rPr>
          <w:rFonts w:ascii="Calibri Light" w:hAnsi="Calibri Light" w:cs="Arial"/>
          <w:bCs w:val="0"/>
          <w:sz w:val="32"/>
          <w:szCs w:val="32"/>
        </w:rPr>
      </w:pPr>
      <w:r w:rsidRPr="00B16234">
        <w:rPr>
          <w:rFonts w:ascii="Calibri Light" w:hAnsi="Calibri Light" w:cs="Arial"/>
          <w:bCs w:val="0"/>
          <w:sz w:val="32"/>
          <w:szCs w:val="32"/>
        </w:rPr>
        <w:t xml:space="preserve">Personal </w:t>
      </w:r>
      <w:r w:rsidR="009778C2" w:rsidRPr="00B16234">
        <w:rPr>
          <w:rFonts w:ascii="Calibri Light" w:hAnsi="Calibri Light" w:cs="Arial"/>
          <w:bCs w:val="0"/>
          <w:sz w:val="32"/>
          <w:szCs w:val="32"/>
        </w:rPr>
        <w:t>S</w:t>
      </w:r>
      <w:r w:rsidRPr="00B16234">
        <w:rPr>
          <w:rFonts w:ascii="Calibri Light" w:hAnsi="Calibri Light" w:cs="Arial"/>
          <w:bCs w:val="0"/>
          <w:sz w:val="32"/>
          <w:szCs w:val="32"/>
        </w:rPr>
        <w:t>tatement</w:t>
      </w:r>
    </w:p>
    <w:p w:rsidR="00D73796" w:rsidRPr="00D73796" w:rsidRDefault="00D73796" w:rsidP="0034184D">
      <w:pPr>
        <w:pStyle w:val="1111"/>
      </w:pPr>
      <w:r>
        <w:t>A passionate</w:t>
      </w:r>
      <w:r w:rsidRPr="00D73796">
        <w:rPr>
          <w:b/>
        </w:rPr>
        <w:t xml:space="preserve"> C/C++</w:t>
      </w:r>
      <w:r>
        <w:t xml:space="preserve"> developer with extensive </w:t>
      </w:r>
      <w:r w:rsidRPr="00F85E9C">
        <w:t xml:space="preserve">commercial </w:t>
      </w:r>
      <w:r w:rsidRPr="000339E3">
        <w:t>experience in</w:t>
      </w:r>
      <w:r>
        <w:t xml:space="preserve"> </w:t>
      </w:r>
      <w:r w:rsidR="00182D5E">
        <w:rPr>
          <w:b/>
        </w:rPr>
        <w:t>E</w:t>
      </w:r>
      <w:r>
        <w:rPr>
          <w:b/>
        </w:rPr>
        <w:t xml:space="preserve">mbedded </w:t>
      </w:r>
      <w:r w:rsidR="00182D5E">
        <w:rPr>
          <w:b/>
        </w:rPr>
        <w:t>S</w:t>
      </w:r>
      <w:r w:rsidR="0034184D">
        <w:rPr>
          <w:b/>
        </w:rPr>
        <w:t>oftware</w:t>
      </w:r>
      <w:r>
        <w:rPr>
          <w:b/>
        </w:rPr>
        <w:t xml:space="preserve"> </w:t>
      </w:r>
      <w:r w:rsidR="00182D5E">
        <w:rPr>
          <w:b/>
        </w:rPr>
        <w:t>D</w:t>
      </w:r>
      <w:r w:rsidRPr="00D6254F">
        <w:rPr>
          <w:b/>
        </w:rPr>
        <w:t>evelopment</w:t>
      </w:r>
      <w:r w:rsidRPr="000339E3">
        <w:t xml:space="preserve"> using </w:t>
      </w:r>
      <w:r w:rsidRPr="00D73796">
        <w:rPr>
          <w:b/>
        </w:rPr>
        <w:t>UML modeling</w:t>
      </w:r>
      <w:r w:rsidR="00BC2BB1">
        <w:t xml:space="preserve">, </w:t>
      </w:r>
      <w:r>
        <w:rPr>
          <w:b/>
        </w:rPr>
        <w:t xml:space="preserve">Python scripting and </w:t>
      </w:r>
      <w:proofErr w:type="spellStart"/>
      <w:r>
        <w:rPr>
          <w:b/>
        </w:rPr>
        <w:t>Digia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Qt</w:t>
      </w:r>
      <w:proofErr w:type="spellEnd"/>
      <w:r>
        <w:rPr>
          <w:b/>
        </w:rPr>
        <w:t xml:space="preserve"> </w:t>
      </w:r>
      <w:r w:rsidRPr="00BC2BB1">
        <w:t>framework</w:t>
      </w:r>
      <w:r w:rsidRPr="000339E3">
        <w:t xml:space="preserve"> technologies in </w:t>
      </w:r>
      <w:r>
        <w:t xml:space="preserve">both windows and </w:t>
      </w:r>
      <w:r w:rsidRPr="00D73796">
        <w:rPr>
          <w:b/>
        </w:rPr>
        <w:t>Linux</w:t>
      </w:r>
      <w:r>
        <w:t xml:space="preserve"> development environment</w:t>
      </w:r>
      <w:r w:rsidRPr="000339E3">
        <w:t>, with</w:t>
      </w:r>
      <w:r>
        <w:t xml:space="preserve"> can-do attitude </w:t>
      </w:r>
      <w:r w:rsidRPr="00656329">
        <w:t>and strong problem-solving abilities</w:t>
      </w:r>
      <w:r w:rsidRPr="000339E3">
        <w:t>.</w:t>
      </w:r>
      <w:r>
        <w:t xml:space="preserve"> Proven </w:t>
      </w:r>
      <w:r w:rsidRPr="009778C2">
        <w:rPr>
          <w:b/>
        </w:rPr>
        <w:t>team player</w:t>
      </w:r>
      <w:r>
        <w:t xml:space="preserve"> </w:t>
      </w:r>
      <w:r w:rsidRPr="00656329">
        <w:t>and result-orientated developer.</w:t>
      </w:r>
      <w:r w:rsidRPr="000339E3">
        <w:t xml:space="preserve"> </w:t>
      </w:r>
    </w:p>
    <w:p w:rsidR="0093096F" w:rsidRPr="00B16234" w:rsidRDefault="0093096F" w:rsidP="0093096F">
      <w:pPr>
        <w:pStyle w:val="3"/>
        <w:pBdr>
          <w:bottom w:val="single" w:sz="6" w:space="1" w:color="auto"/>
        </w:pBdr>
        <w:shd w:val="clear" w:color="auto" w:fill="FFFFFF"/>
        <w:spacing w:line="315" w:lineRule="atLeast"/>
        <w:rPr>
          <w:rFonts w:ascii="Calibri Light" w:hAnsi="Calibri Light" w:cs="Arial"/>
          <w:bCs w:val="0"/>
          <w:sz w:val="32"/>
          <w:szCs w:val="32"/>
        </w:rPr>
      </w:pPr>
      <w:r w:rsidRPr="00B16234">
        <w:rPr>
          <w:rFonts w:ascii="Calibri Light" w:hAnsi="Calibri Light" w:cs="Arial"/>
          <w:bCs w:val="0"/>
          <w:sz w:val="32"/>
          <w:szCs w:val="32"/>
        </w:rPr>
        <w:t>Summary</w:t>
      </w:r>
    </w:p>
    <w:p w:rsidR="004B7783" w:rsidRPr="00C12B0F" w:rsidRDefault="001F4A19" w:rsidP="00C12B0F">
      <w:pPr>
        <w:pStyle w:val="1111"/>
      </w:pPr>
      <w:r w:rsidRPr="00C12B0F">
        <w:t>-</w:t>
      </w:r>
      <w:r w:rsidR="00CB7D5C">
        <w:rPr>
          <w:b/>
        </w:rPr>
        <w:t>4</w:t>
      </w:r>
      <w:r w:rsidR="00C12B0F" w:rsidRPr="00922877">
        <w:rPr>
          <w:b/>
        </w:rPr>
        <w:t xml:space="preserve"> years’ </w:t>
      </w:r>
      <w:r w:rsidR="00C12B0F" w:rsidRPr="00C12B0F">
        <w:t>e</w:t>
      </w:r>
      <w:r w:rsidR="0093096F" w:rsidRPr="00C12B0F">
        <w:t xml:space="preserve">xperience </w:t>
      </w:r>
      <w:r w:rsidR="00BB15BF" w:rsidRPr="00C12B0F">
        <w:t xml:space="preserve">in </w:t>
      </w:r>
      <w:r w:rsidR="00C00C9D" w:rsidRPr="00C12B0F">
        <w:rPr>
          <w:b/>
        </w:rPr>
        <w:t xml:space="preserve">Embedded </w:t>
      </w:r>
      <w:r w:rsidR="0013494E" w:rsidRPr="00C12B0F">
        <w:rPr>
          <w:b/>
        </w:rPr>
        <w:t>C/C++</w:t>
      </w:r>
      <w:r w:rsidR="0013494E" w:rsidRPr="00C12B0F">
        <w:t xml:space="preserve"> </w:t>
      </w:r>
      <w:r w:rsidR="00C00C9D" w:rsidRPr="00C12B0F">
        <w:t>S</w:t>
      </w:r>
      <w:r w:rsidR="00BB15BF" w:rsidRPr="00C12B0F">
        <w:t xml:space="preserve">oftware </w:t>
      </w:r>
      <w:r w:rsidR="00C00C9D" w:rsidRPr="00C12B0F">
        <w:t>D</w:t>
      </w:r>
      <w:r w:rsidR="00BB15BF" w:rsidRPr="00C12B0F">
        <w:t xml:space="preserve">evelopment </w:t>
      </w:r>
      <w:r w:rsidR="0093096F" w:rsidRPr="00C12B0F">
        <w:t xml:space="preserve">of </w:t>
      </w:r>
      <w:r w:rsidR="00803BBB" w:rsidRPr="00C12B0F">
        <w:t>more than</w:t>
      </w:r>
      <w:r w:rsidR="0093096F" w:rsidRPr="00C12B0F">
        <w:t xml:space="preserve"> </w:t>
      </w:r>
      <w:r w:rsidR="00645FEC" w:rsidRPr="00C12B0F">
        <w:t>3</w:t>
      </w:r>
      <w:r w:rsidR="004B7783" w:rsidRPr="00C12B0F">
        <w:t xml:space="preserve"> Years.</w:t>
      </w:r>
      <w:r w:rsidR="00C12B0F" w:rsidRPr="00C12B0F">
        <w:t xml:space="preserve"> Solid understanding of </w:t>
      </w:r>
      <w:r w:rsidR="00C12B0F" w:rsidRPr="00C12B0F">
        <w:rPr>
          <w:b/>
        </w:rPr>
        <w:t>Object Oriented</w:t>
      </w:r>
      <w:r w:rsidR="00C12B0F" w:rsidRPr="00C12B0F">
        <w:t xml:space="preserve"> Programming </w:t>
      </w:r>
      <w:r w:rsidR="00C12B0F" w:rsidRPr="00C12B0F">
        <w:rPr>
          <w:rFonts w:hint="eastAsia"/>
        </w:rPr>
        <w:t>and</w:t>
      </w:r>
      <w:r w:rsidR="00C12B0F" w:rsidRPr="00C12B0F">
        <w:t xml:space="preserve"> </w:t>
      </w:r>
      <w:r w:rsidR="00C12B0F" w:rsidRPr="00C12B0F">
        <w:rPr>
          <w:b/>
        </w:rPr>
        <w:t>design patterns</w:t>
      </w:r>
      <w:r w:rsidR="00C12B0F" w:rsidRPr="00C12B0F">
        <w:t>.</w:t>
      </w:r>
    </w:p>
    <w:p w:rsidR="000068E7" w:rsidRDefault="000068E7" w:rsidP="00334F9C">
      <w:pPr>
        <w:pStyle w:val="1111"/>
      </w:pPr>
      <w:r>
        <w:t>-</w:t>
      </w:r>
      <w:r w:rsidR="0007666C">
        <w:rPr>
          <w:b/>
        </w:rPr>
        <w:t>3</w:t>
      </w:r>
      <w:r w:rsidR="00B90737" w:rsidRPr="00922877">
        <w:rPr>
          <w:b/>
        </w:rPr>
        <w:t xml:space="preserve"> years’</w:t>
      </w:r>
      <w:r w:rsidR="00B90737">
        <w:t xml:space="preserve"> e</w:t>
      </w:r>
      <w:r>
        <w:t xml:space="preserve">xperience in </w:t>
      </w:r>
      <w:r w:rsidRPr="00CB7BBF">
        <w:rPr>
          <w:b/>
        </w:rPr>
        <w:t>Python</w:t>
      </w:r>
      <w:r>
        <w:t xml:space="preserve"> programming, especially in </w:t>
      </w:r>
      <w:r w:rsidRPr="00B90737">
        <w:rPr>
          <w:b/>
        </w:rPr>
        <w:t>scripting</w:t>
      </w:r>
      <w:r>
        <w:t xml:space="preserve"> for</w:t>
      </w:r>
      <w:r w:rsidRPr="00BC4D8B">
        <w:t xml:space="preserve"> </w:t>
      </w:r>
      <w:r w:rsidRPr="00B90737">
        <w:rPr>
          <w:b/>
        </w:rPr>
        <w:t>automated testing</w:t>
      </w:r>
      <w:r>
        <w:t>.</w:t>
      </w:r>
    </w:p>
    <w:p w:rsidR="00CA157D" w:rsidRPr="00CA157D" w:rsidRDefault="00CA157D" w:rsidP="00334F9C">
      <w:pPr>
        <w:pStyle w:val="1111"/>
      </w:pPr>
      <w:r>
        <w:t>-</w:t>
      </w:r>
      <w:r w:rsidR="00845288">
        <w:rPr>
          <w:b/>
        </w:rPr>
        <w:t>4</w:t>
      </w:r>
      <w:r w:rsidR="00071D9A" w:rsidRPr="00922877">
        <w:rPr>
          <w:b/>
        </w:rPr>
        <w:t xml:space="preserve"> years’</w:t>
      </w:r>
      <w:r w:rsidR="00071D9A">
        <w:t xml:space="preserve"> experience</w:t>
      </w:r>
      <w:r w:rsidRPr="00CA157D">
        <w:t xml:space="preserve"> with multithreaded programming on </w:t>
      </w:r>
      <w:r w:rsidRPr="00CA157D">
        <w:rPr>
          <w:b/>
        </w:rPr>
        <w:t>Real Time Operating System</w:t>
      </w:r>
      <w:r w:rsidRPr="00CA157D">
        <w:t xml:space="preserve"> (RTOS)</w:t>
      </w:r>
      <w:r>
        <w:t>.</w:t>
      </w:r>
    </w:p>
    <w:p w:rsidR="00CA157D" w:rsidRDefault="00CA157D" w:rsidP="00334F9C">
      <w:pPr>
        <w:pStyle w:val="1111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 w:rsidR="00CB7D5C">
        <w:rPr>
          <w:rFonts w:hint="eastAsia"/>
        </w:rPr>
        <w:t>Practical</w:t>
      </w:r>
      <w:r w:rsidR="00CB7D5C">
        <w:t xml:space="preserve"> knowledge </w:t>
      </w:r>
      <w:r w:rsidRPr="00CA157D">
        <w:t>with advanced processors (</w:t>
      </w:r>
      <w:r w:rsidRPr="00CA157D">
        <w:rPr>
          <w:b/>
        </w:rPr>
        <w:t>ARM</w:t>
      </w:r>
      <w:r w:rsidR="00591EE1">
        <w:rPr>
          <w:b/>
        </w:rPr>
        <w:t>/MIPS</w:t>
      </w:r>
      <w:r w:rsidRPr="00CA157D">
        <w:t>)</w:t>
      </w:r>
      <w:r>
        <w:t>.</w:t>
      </w:r>
      <w:r w:rsidRPr="00CA157D">
        <w:t> </w:t>
      </w:r>
    </w:p>
    <w:p w:rsidR="00EC03F4" w:rsidRDefault="00EC03F4" w:rsidP="00334F9C">
      <w:pPr>
        <w:pStyle w:val="1111"/>
      </w:pPr>
      <w:r>
        <w:t>-</w:t>
      </w:r>
      <w:r w:rsidR="00CB7D5C">
        <w:t>S</w:t>
      </w:r>
      <w:r w:rsidR="00CB7D5C">
        <w:rPr>
          <w:rFonts w:hint="eastAsia"/>
        </w:rPr>
        <w:t xml:space="preserve">trong understanding </w:t>
      </w:r>
      <w:r w:rsidR="00CB7D5C">
        <w:t xml:space="preserve">and </w:t>
      </w:r>
      <w:r w:rsidR="00845288">
        <w:rPr>
          <w:b/>
        </w:rPr>
        <w:t>4</w:t>
      </w:r>
      <w:r w:rsidR="00845288" w:rsidRPr="00922877">
        <w:rPr>
          <w:b/>
        </w:rPr>
        <w:t xml:space="preserve"> years’</w:t>
      </w:r>
      <w:r w:rsidR="00845288">
        <w:t xml:space="preserve"> experience</w:t>
      </w:r>
      <w:r w:rsidR="00845288" w:rsidRPr="00CA157D">
        <w:t xml:space="preserve"> </w:t>
      </w:r>
      <w:r w:rsidR="00CB7D5C">
        <w:rPr>
          <w:rFonts w:hint="eastAsia"/>
        </w:rPr>
        <w:t>of e</w:t>
      </w:r>
      <w:r>
        <w:rPr>
          <w:rFonts w:hint="eastAsia"/>
        </w:rPr>
        <w:t>mbedded</w:t>
      </w:r>
      <w:r>
        <w:t xml:space="preserve"> </w:t>
      </w:r>
      <w:r w:rsidRPr="00EC03F4">
        <w:rPr>
          <w:b/>
        </w:rPr>
        <w:t>Linux</w:t>
      </w:r>
      <w:r>
        <w:t xml:space="preserve"> operating system.</w:t>
      </w:r>
    </w:p>
    <w:p w:rsidR="0026500B" w:rsidRPr="004C2C47" w:rsidRDefault="00974882" w:rsidP="00334F9C">
      <w:pPr>
        <w:pStyle w:val="1111"/>
      </w:pPr>
      <w:r>
        <w:t>-</w:t>
      </w:r>
      <w:r w:rsidR="00CB7D5C">
        <w:t>Familiar with</w:t>
      </w:r>
      <w:r>
        <w:t xml:space="preserve"> </w:t>
      </w:r>
      <w:proofErr w:type="spellStart"/>
      <w:r w:rsidR="00287EF4" w:rsidRPr="00287EF4">
        <w:rPr>
          <w:b/>
        </w:rPr>
        <w:t>Digia</w:t>
      </w:r>
      <w:proofErr w:type="spellEnd"/>
      <w:r w:rsidR="00287EF4">
        <w:t xml:space="preserve"> </w:t>
      </w:r>
      <w:proofErr w:type="spellStart"/>
      <w:r w:rsidR="004C2C47">
        <w:rPr>
          <w:b/>
        </w:rPr>
        <w:t>Qt</w:t>
      </w:r>
      <w:proofErr w:type="spellEnd"/>
      <w:r w:rsidR="004C2C47">
        <w:t xml:space="preserve"> Framework development</w:t>
      </w:r>
      <w:r w:rsidR="004C2C47" w:rsidRPr="00E124FE">
        <w:rPr>
          <w:b/>
        </w:rPr>
        <w:t>,</w:t>
      </w:r>
      <w:r w:rsidR="004C2C47">
        <w:rPr>
          <w:b/>
        </w:rPr>
        <w:t xml:space="preserve"> </w:t>
      </w:r>
      <w:r w:rsidRPr="00E124FE">
        <w:rPr>
          <w:b/>
        </w:rPr>
        <w:t>UI</w:t>
      </w:r>
      <w:r>
        <w:t xml:space="preserve"> applications development </w:t>
      </w:r>
      <w:r w:rsidR="000D1938">
        <w:t xml:space="preserve">for </w:t>
      </w:r>
      <w:r w:rsidRPr="00E124FE">
        <w:rPr>
          <w:b/>
        </w:rPr>
        <w:t>touch screen</w:t>
      </w:r>
      <w:r w:rsidR="000D1938">
        <w:t xml:space="preserve"> </w:t>
      </w:r>
      <w:r w:rsidR="00EE5EDE">
        <w:t>devices</w:t>
      </w:r>
      <w:r>
        <w:t>.</w:t>
      </w:r>
    </w:p>
    <w:p w:rsidR="008C4A96" w:rsidRDefault="000068E7" w:rsidP="00334F9C">
      <w:pPr>
        <w:pStyle w:val="1111"/>
      </w:pPr>
      <w:r>
        <w:t>-E</w:t>
      </w:r>
      <w:r w:rsidR="008C4A96">
        <w:t xml:space="preserve">xperience in </w:t>
      </w:r>
      <w:r w:rsidR="008C4A96" w:rsidRPr="00D74E75">
        <w:rPr>
          <w:b/>
        </w:rPr>
        <w:t>UML</w:t>
      </w:r>
      <w:r w:rsidR="008C4A96">
        <w:t xml:space="preserve"> </w:t>
      </w:r>
      <w:r w:rsidR="008C4A96" w:rsidRPr="00591EE1">
        <w:rPr>
          <w:b/>
        </w:rPr>
        <w:t>Modeling</w:t>
      </w:r>
      <w:r w:rsidR="005C40B1">
        <w:t xml:space="preserve">, experience in </w:t>
      </w:r>
      <w:r>
        <w:t xml:space="preserve">writing technical documents </w:t>
      </w:r>
      <w:r w:rsidR="005C40B1">
        <w:t>using UML tools</w:t>
      </w:r>
      <w:r w:rsidR="00B16A8C">
        <w:rPr>
          <w:b/>
        </w:rPr>
        <w:t>.</w:t>
      </w:r>
    </w:p>
    <w:p w:rsidR="009675FF" w:rsidRDefault="0093096F" w:rsidP="009675FF">
      <w:pPr>
        <w:pStyle w:val="1111"/>
      </w:pPr>
      <w:r w:rsidRPr="00403FF0">
        <w:t>-</w:t>
      </w:r>
      <w:r w:rsidR="00CB7D5C">
        <w:rPr>
          <w:b/>
        </w:rPr>
        <w:t>4</w:t>
      </w:r>
      <w:r w:rsidR="00CB7D5C" w:rsidRPr="00922877">
        <w:rPr>
          <w:b/>
        </w:rPr>
        <w:t xml:space="preserve"> years’ </w:t>
      </w:r>
      <w:r w:rsidR="00CB7D5C" w:rsidRPr="00C12B0F">
        <w:t>experience in</w:t>
      </w:r>
      <w:r w:rsidR="00CB7D5C" w:rsidRPr="00403FF0">
        <w:t xml:space="preserve"> </w:t>
      </w:r>
      <w:r w:rsidRPr="00403FF0">
        <w:t xml:space="preserve">in </w:t>
      </w:r>
      <w:r w:rsidR="00403FF0" w:rsidRPr="00403FF0">
        <w:t>Embedded Software</w:t>
      </w:r>
      <w:r w:rsidRPr="00403FF0">
        <w:t xml:space="preserve"> Develo</w:t>
      </w:r>
      <w:bookmarkStart w:id="0" w:name="_GoBack"/>
      <w:bookmarkEnd w:id="0"/>
      <w:r w:rsidRPr="00403FF0">
        <w:t xml:space="preserve">pment, </w:t>
      </w:r>
      <w:r w:rsidR="004B7783">
        <w:t xml:space="preserve">Maintenance and </w:t>
      </w:r>
      <w:r w:rsidR="004B7783" w:rsidRPr="00C562A3">
        <w:rPr>
          <w:b/>
        </w:rPr>
        <w:t>Bug fixing</w:t>
      </w:r>
      <w:r w:rsidR="004B7783">
        <w:t>.</w:t>
      </w:r>
    </w:p>
    <w:p w:rsidR="00C12B0F" w:rsidRDefault="00C12B0F" w:rsidP="009675FF">
      <w:pPr>
        <w:pStyle w:val="1111"/>
      </w:pPr>
      <w:r>
        <w:t>-Experience in version control (</w:t>
      </w:r>
      <w:r w:rsidRPr="00C12B0F">
        <w:rPr>
          <w:b/>
        </w:rPr>
        <w:t>SVN</w:t>
      </w:r>
      <w:r>
        <w:t xml:space="preserve">, </w:t>
      </w:r>
      <w:r w:rsidRPr="00C12B0F">
        <w:rPr>
          <w:b/>
        </w:rPr>
        <w:t>GIT</w:t>
      </w:r>
      <w:r>
        <w:t xml:space="preserve">) and </w:t>
      </w:r>
      <w:r w:rsidRPr="00C12B0F">
        <w:rPr>
          <w:b/>
        </w:rPr>
        <w:t>TDD</w:t>
      </w:r>
      <w:r w:rsidR="002D4CC4">
        <w:rPr>
          <w:b/>
        </w:rPr>
        <w:t>, Unit Testing</w:t>
      </w:r>
      <w:r>
        <w:t>.</w:t>
      </w:r>
    </w:p>
    <w:p w:rsidR="00884ED5" w:rsidRDefault="000068E7" w:rsidP="00884ED5">
      <w:pPr>
        <w:pStyle w:val="1111"/>
      </w:pPr>
      <w:r>
        <w:t>-A</w:t>
      </w:r>
      <w:r w:rsidR="00884ED5">
        <w:t xml:space="preserve">lways </w:t>
      </w:r>
      <w:r w:rsidR="00884ED5" w:rsidRPr="00E57A10">
        <w:t xml:space="preserve">follow the </w:t>
      </w:r>
      <w:r w:rsidR="00884ED5" w:rsidRPr="009675FF">
        <w:rPr>
          <w:b/>
        </w:rPr>
        <w:t>coding specification</w:t>
      </w:r>
      <w:r w:rsidR="00884ED5">
        <w:t xml:space="preserve"> for readable code and have skill in </w:t>
      </w:r>
      <w:r w:rsidR="00884ED5" w:rsidRPr="00510A2E">
        <w:rPr>
          <w:b/>
        </w:rPr>
        <w:t>code refactoring</w:t>
      </w:r>
    </w:p>
    <w:p w:rsidR="00CA157D" w:rsidRPr="009675FF" w:rsidRDefault="00CA157D" w:rsidP="00884ED5">
      <w:pPr>
        <w:pStyle w:val="1111"/>
      </w:pPr>
      <w:r>
        <w:rPr>
          <w:color w:val="000000"/>
        </w:rPr>
        <w:t>-</w:t>
      </w:r>
      <w:r w:rsidRPr="00CA157D">
        <w:t xml:space="preserve">Excellent research, analytical, evaluation, presentation and practical </w:t>
      </w:r>
      <w:r w:rsidRPr="00D103D6">
        <w:rPr>
          <w:b/>
        </w:rPr>
        <w:t>problem-solving</w:t>
      </w:r>
      <w:r w:rsidRPr="00CA157D">
        <w:t xml:space="preserve"> skills, and strong goal and results orientation.</w:t>
      </w:r>
    </w:p>
    <w:p w:rsidR="006A4E78" w:rsidRPr="00B16234" w:rsidRDefault="006A4E78" w:rsidP="006A4E78">
      <w:pPr>
        <w:pStyle w:val="3"/>
        <w:pBdr>
          <w:bottom w:val="single" w:sz="6" w:space="1" w:color="auto"/>
        </w:pBdr>
        <w:shd w:val="clear" w:color="auto" w:fill="FFFFFF"/>
        <w:spacing w:line="315" w:lineRule="atLeast"/>
        <w:rPr>
          <w:rFonts w:ascii="Calibri Light" w:hAnsi="Calibri Light" w:cs="Arial"/>
          <w:bCs w:val="0"/>
          <w:sz w:val="32"/>
          <w:szCs w:val="32"/>
        </w:rPr>
      </w:pPr>
      <w:r w:rsidRPr="00B16234">
        <w:rPr>
          <w:rFonts w:ascii="Calibri Light" w:hAnsi="Calibri Light" w:cs="Arial"/>
          <w:bCs w:val="0"/>
          <w:sz w:val="32"/>
          <w:szCs w:val="32"/>
        </w:rPr>
        <w:t>W</w:t>
      </w:r>
      <w:r w:rsidRPr="00B16234">
        <w:rPr>
          <w:rFonts w:ascii="Calibri Light" w:hAnsi="Calibri Light" w:cs="Arial" w:hint="eastAsia"/>
          <w:bCs w:val="0"/>
          <w:sz w:val="32"/>
          <w:szCs w:val="32"/>
        </w:rPr>
        <w:t>ork</w:t>
      </w:r>
      <w:r w:rsidRPr="00B16234">
        <w:rPr>
          <w:rFonts w:ascii="Calibri Light" w:hAnsi="Calibri Light" w:cs="Arial"/>
          <w:bCs w:val="0"/>
          <w:sz w:val="32"/>
          <w:szCs w:val="32"/>
        </w:rPr>
        <w:t xml:space="preserve"> Experience</w:t>
      </w:r>
    </w:p>
    <w:p w:rsidR="006E5BD1" w:rsidRDefault="00A3244B" w:rsidP="006E5BD1">
      <w:pPr>
        <w:spacing w:line="300" w:lineRule="auto"/>
        <w:rPr>
          <w:sz w:val="22"/>
          <w:szCs w:val="22"/>
        </w:rPr>
      </w:pPr>
      <w:r w:rsidRPr="00252B96">
        <w:rPr>
          <w:rFonts w:hint="eastAsia"/>
          <w:b/>
          <w:sz w:val="22"/>
          <w:szCs w:val="22"/>
        </w:rPr>
        <w:t>Embedded Software Engineer</w:t>
      </w:r>
      <w:r w:rsidRPr="00252B96">
        <w:rPr>
          <w:b/>
          <w:sz w:val="22"/>
          <w:szCs w:val="22"/>
        </w:rPr>
        <w:t xml:space="preserve"> </w:t>
      </w:r>
      <w:r w:rsidRPr="00252B96">
        <w:rPr>
          <w:rFonts w:hint="eastAsia"/>
          <w:b/>
          <w:sz w:val="22"/>
          <w:szCs w:val="22"/>
        </w:rPr>
        <w:t>(C</w:t>
      </w:r>
      <w:r w:rsidRPr="00252B96">
        <w:rPr>
          <w:b/>
          <w:sz w:val="22"/>
          <w:szCs w:val="22"/>
        </w:rPr>
        <w:t xml:space="preserve"> &amp; </w:t>
      </w:r>
      <w:proofErr w:type="gramStart"/>
      <w:r w:rsidRPr="00252B96">
        <w:rPr>
          <w:b/>
          <w:sz w:val="22"/>
          <w:szCs w:val="22"/>
        </w:rPr>
        <w:t>C++</w:t>
      </w:r>
      <w:r w:rsidR="005B2E0F" w:rsidRPr="00252B96">
        <w:rPr>
          <w:b/>
          <w:sz w:val="22"/>
          <w:szCs w:val="22"/>
        </w:rPr>
        <w:t xml:space="preserve">) </w:t>
      </w:r>
      <w:r w:rsidR="007A2F74">
        <w:rPr>
          <w:sz w:val="22"/>
          <w:szCs w:val="22"/>
        </w:rPr>
        <w:t xml:space="preserve"> </w:t>
      </w:r>
      <w:r w:rsidR="006E5BD1">
        <w:rPr>
          <w:sz w:val="22"/>
          <w:szCs w:val="22"/>
        </w:rPr>
        <w:tab/>
      </w:r>
      <w:proofErr w:type="gramEnd"/>
      <w:r w:rsidR="006E5BD1">
        <w:rPr>
          <w:sz w:val="22"/>
          <w:szCs w:val="22"/>
        </w:rPr>
        <w:tab/>
      </w:r>
      <w:r w:rsidR="006E5BD1">
        <w:rPr>
          <w:sz w:val="22"/>
          <w:szCs w:val="22"/>
        </w:rPr>
        <w:tab/>
      </w:r>
      <w:r w:rsidR="006E5BD1">
        <w:rPr>
          <w:sz w:val="22"/>
          <w:szCs w:val="22"/>
        </w:rPr>
        <w:tab/>
      </w:r>
      <w:r w:rsidR="006E5BD1">
        <w:rPr>
          <w:sz w:val="22"/>
          <w:szCs w:val="22"/>
        </w:rPr>
        <w:tab/>
      </w:r>
      <w:r w:rsidR="006E5BD1">
        <w:rPr>
          <w:sz w:val="22"/>
          <w:szCs w:val="22"/>
        </w:rPr>
        <w:tab/>
      </w:r>
      <w:r w:rsidR="00510A2E">
        <w:rPr>
          <w:sz w:val="22"/>
          <w:szCs w:val="22"/>
        </w:rPr>
        <w:tab/>
      </w:r>
      <w:r w:rsidR="00510A2E">
        <w:rPr>
          <w:sz w:val="22"/>
          <w:szCs w:val="22"/>
        </w:rPr>
        <w:tab/>
      </w:r>
      <w:r w:rsidR="005B2E0F" w:rsidRPr="00781D18">
        <w:rPr>
          <w:b/>
          <w:sz w:val="22"/>
          <w:szCs w:val="22"/>
        </w:rPr>
        <w:t>02</w:t>
      </w:r>
      <w:r w:rsidR="006A4E78" w:rsidRPr="00781D18">
        <w:rPr>
          <w:b/>
          <w:sz w:val="22"/>
          <w:szCs w:val="22"/>
        </w:rPr>
        <w:t>/201</w:t>
      </w:r>
      <w:r w:rsidR="006A4E78" w:rsidRPr="00781D18">
        <w:rPr>
          <w:rFonts w:hint="eastAsia"/>
          <w:b/>
          <w:sz w:val="22"/>
          <w:szCs w:val="22"/>
        </w:rPr>
        <w:t>2</w:t>
      </w:r>
      <w:r w:rsidR="006E5BD1" w:rsidRPr="00781D18">
        <w:rPr>
          <w:b/>
          <w:sz w:val="22"/>
          <w:szCs w:val="22"/>
        </w:rPr>
        <w:t xml:space="preserve"> -</w:t>
      </w:r>
      <w:r w:rsidR="006A4E78" w:rsidRPr="00781D18">
        <w:rPr>
          <w:b/>
          <w:sz w:val="22"/>
          <w:szCs w:val="22"/>
        </w:rPr>
        <w:t xml:space="preserve"> </w:t>
      </w:r>
      <w:r w:rsidR="004545F7">
        <w:rPr>
          <w:rFonts w:hint="eastAsia"/>
          <w:b/>
          <w:sz w:val="22"/>
          <w:szCs w:val="22"/>
        </w:rPr>
        <w:t>02/2015</w:t>
      </w:r>
      <w:r w:rsidR="006A4E78" w:rsidRPr="00986110">
        <w:rPr>
          <w:sz w:val="22"/>
          <w:szCs w:val="22"/>
        </w:rPr>
        <w:t xml:space="preserve">        </w:t>
      </w:r>
    </w:p>
    <w:p w:rsidR="006A4E78" w:rsidRPr="00AA5B75" w:rsidRDefault="006A4E78" w:rsidP="006E5BD1">
      <w:pPr>
        <w:spacing w:line="300" w:lineRule="auto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Spreadtrum</w:t>
      </w:r>
      <w:proofErr w:type="spellEnd"/>
      <w:r>
        <w:rPr>
          <w:rFonts w:hint="eastAsia"/>
          <w:sz w:val="22"/>
          <w:szCs w:val="22"/>
        </w:rPr>
        <w:t xml:space="preserve"> Communication Inc. (Tianjin), China</w:t>
      </w:r>
      <w:r w:rsidR="006E5BD1">
        <w:rPr>
          <w:sz w:val="22"/>
          <w:szCs w:val="22"/>
        </w:rPr>
        <w:t xml:space="preserve"> (</w:t>
      </w:r>
      <w:hyperlink r:id="rId8" w:history="1">
        <w:r w:rsidR="006E5BD1" w:rsidRPr="00632393">
          <w:rPr>
            <w:rStyle w:val="ac"/>
            <w:b/>
            <w:i/>
            <w:sz w:val="20"/>
          </w:rPr>
          <w:t>LinkedIn Page</w:t>
        </w:r>
      </w:hyperlink>
      <w:r w:rsidR="006E5BD1" w:rsidRPr="00632393">
        <w:rPr>
          <w:sz w:val="20"/>
        </w:rPr>
        <w:t>)</w:t>
      </w:r>
    </w:p>
    <w:p w:rsidR="001618D8" w:rsidRPr="00E06082" w:rsidRDefault="00E06082" w:rsidP="00E06082">
      <w:pPr>
        <w:numPr>
          <w:ilvl w:val="0"/>
          <w:numId w:val="32"/>
        </w:numPr>
        <w:spacing w:line="300" w:lineRule="auto"/>
        <w:rPr>
          <w:sz w:val="22"/>
          <w:szCs w:val="22"/>
        </w:rPr>
      </w:pPr>
      <w:proofErr w:type="spellStart"/>
      <w:r w:rsidRPr="00E06082">
        <w:rPr>
          <w:sz w:val="22"/>
          <w:szCs w:val="22"/>
        </w:rPr>
        <w:t>Spreadtrum</w:t>
      </w:r>
      <w:proofErr w:type="spellEnd"/>
      <w:r w:rsidRPr="00E06082">
        <w:rPr>
          <w:sz w:val="22"/>
          <w:szCs w:val="22"/>
        </w:rPr>
        <w:t xml:space="preserve"> is a semiconductor company that develops mobile chipset platforms for smartphones and feature phones. And I were </w:t>
      </w:r>
      <w:r w:rsidR="003C396D">
        <w:rPr>
          <w:sz w:val="22"/>
          <w:szCs w:val="22"/>
        </w:rPr>
        <w:t>i</w:t>
      </w:r>
      <w:r w:rsidRPr="00E06082">
        <w:rPr>
          <w:sz w:val="22"/>
          <w:szCs w:val="22"/>
        </w:rPr>
        <w:t>nvolved in develop</w:t>
      </w:r>
      <w:r w:rsidR="00474941">
        <w:rPr>
          <w:sz w:val="22"/>
          <w:szCs w:val="22"/>
        </w:rPr>
        <w:t>ing</w:t>
      </w:r>
      <w:r w:rsidRPr="00E06082">
        <w:rPr>
          <w:sz w:val="22"/>
          <w:szCs w:val="22"/>
        </w:rPr>
        <w:t xml:space="preserve"> applications for mobile solutions, the products of the mobile </w:t>
      </w:r>
      <w:r w:rsidRPr="00E06082">
        <w:rPr>
          <w:sz w:val="22"/>
          <w:szCs w:val="22"/>
        </w:rPr>
        <w:lastRenderedPageBreak/>
        <w:t xml:space="preserve">solutions I have been worked on included SC6500, SC6531, SC6530, the CPU and the modem of these chips are ARM9 and GSM/GPRS respectively. </w:t>
      </w:r>
    </w:p>
    <w:p w:rsidR="00C92020" w:rsidRPr="007C3BDE" w:rsidRDefault="001F4A19" w:rsidP="007C3BDE">
      <w:pPr>
        <w:pStyle w:val="1111"/>
        <w:numPr>
          <w:ilvl w:val="0"/>
          <w:numId w:val="35"/>
        </w:numPr>
      </w:pPr>
      <w:r w:rsidRPr="007C3BDE">
        <w:t>D</w:t>
      </w:r>
      <w:r w:rsidR="006A4E78" w:rsidRPr="007C3BDE">
        <w:t>evelop</w:t>
      </w:r>
      <w:r w:rsidR="00311427" w:rsidRPr="007C3BDE">
        <w:t>ed</w:t>
      </w:r>
      <w:r w:rsidR="006A4E78" w:rsidRPr="007C3BDE">
        <w:rPr>
          <w:rFonts w:hint="eastAsia"/>
        </w:rPr>
        <w:t xml:space="preserve"> </w:t>
      </w:r>
      <w:r w:rsidR="006A4E78" w:rsidRPr="007C3BDE">
        <w:t>multi-</w:t>
      </w:r>
      <w:r w:rsidR="007563B8">
        <w:t xml:space="preserve">media </w:t>
      </w:r>
      <w:r w:rsidR="00270FFE" w:rsidRPr="007C3BDE">
        <w:rPr>
          <w:rFonts w:hint="eastAsia"/>
        </w:rPr>
        <w:t xml:space="preserve">applications included </w:t>
      </w:r>
      <w:r w:rsidR="00270FFE" w:rsidRPr="007C3BDE">
        <w:t>FM radio, Picture Viewer, Audio Player</w:t>
      </w:r>
      <w:r w:rsidR="00270FFE" w:rsidRPr="007C3BDE">
        <w:rPr>
          <w:rFonts w:hint="eastAsia"/>
        </w:rPr>
        <w:t xml:space="preserve"> </w:t>
      </w:r>
      <w:r w:rsidR="006A4E78" w:rsidRPr="007C3BDE">
        <w:rPr>
          <w:rFonts w:hint="eastAsia"/>
        </w:rPr>
        <w:t xml:space="preserve">for </w:t>
      </w:r>
      <w:r w:rsidR="006A4E78" w:rsidRPr="007C3BDE">
        <w:t>cell phones</w:t>
      </w:r>
      <w:r w:rsidR="006A4E78" w:rsidRPr="007C3BDE">
        <w:rPr>
          <w:rFonts w:hint="eastAsia"/>
        </w:rPr>
        <w:t xml:space="preserve"> and fixing the corresponding bugs</w:t>
      </w:r>
      <w:r w:rsidR="00270FFE" w:rsidRPr="007C3BDE">
        <w:t xml:space="preserve">, using </w:t>
      </w:r>
      <w:r w:rsidR="00270FFE" w:rsidRPr="00681154">
        <w:rPr>
          <w:b/>
        </w:rPr>
        <w:t xml:space="preserve">C/C++, </w:t>
      </w:r>
      <w:r w:rsidR="00442FA7" w:rsidRPr="00681154">
        <w:rPr>
          <w:b/>
        </w:rPr>
        <w:t>V</w:t>
      </w:r>
      <w:r w:rsidR="00270FFE" w:rsidRPr="00681154">
        <w:rPr>
          <w:b/>
        </w:rPr>
        <w:t xml:space="preserve">isual </w:t>
      </w:r>
      <w:r w:rsidR="00442FA7" w:rsidRPr="00681154">
        <w:rPr>
          <w:b/>
        </w:rPr>
        <w:t>S</w:t>
      </w:r>
      <w:r w:rsidR="00270FFE" w:rsidRPr="00681154">
        <w:rPr>
          <w:b/>
        </w:rPr>
        <w:t>tudio</w:t>
      </w:r>
      <w:r w:rsidR="00277D95" w:rsidRPr="00681154">
        <w:rPr>
          <w:b/>
        </w:rPr>
        <w:t xml:space="preserve">, STL, </w:t>
      </w:r>
      <w:proofErr w:type="spellStart"/>
      <w:r w:rsidR="00277D95" w:rsidRPr="00681154">
        <w:rPr>
          <w:b/>
        </w:rPr>
        <w:t>Digia</w:t>
      </w:r>
      <w:proofErr w:type="spellEnd"/>
      <w:r w:rsidR="00277D95" w:rsidRPr="00681154">
        <w:rPr>
          <w:b/>
        </w:rPr>
        <w:t xml:space="preserve"> Gt</w:t>
      </w:r>
      <w:r w:rsidR="006A4E78" w:rsidRPr="007C3BDE">
        <w:rPr>
          <w:rFonts w:hint="eastAsia"/>
        </w:rPr>
        <w:t>.</w:t>
      </w:r>
    </w:p>
    <w:p w:rsidR="00270FFE" w:rsidRPr="007C3BDE" w:rsidRDefault="00270FFE" w:rsidP="007C3BDE">
      <w:pPr>
        <w:pStyle w:val="1111"/>
        <w:numPr>
          <w:ilvl w:val="0"/>
          <w:numId w:val="35"/>
        </w:numPr>
      </w:pPr>
      <w:r w:rsidRPr="007C3BDE">
        <w:t xml:space="preserve">Using </w:t>
      </w:r>
      <w:r w:rsidRPr="00681154">
        <w:rPr>
          <w:b/>
        </w:rPr>
        <w:t>UML tools</w:t>
      </w:r>
      <w:r w:rsidRPr="007C3BDE">
        <w:t xml:space="preserve"> to visualize and document C++ application systems.</w:t>
      </w:r>
    </w:p>
    <w:p w:rsidR="00270FFE" w:rsidRPr="007C3BDE" w:rsidRDefault="00270FFE" w:rsidP="007C3BDE">
      <w:pPr>
        <w:pStyle w:val="1111"/>
        <w:numPr>
          <w:ilvl w:val="0"/>
          <w:numId w:val="35"/>
        </w:numPr>
      </w:pPr>
      <w:r w:rsidRPr="007C3BDE">
        <w:t xml:space="preserve">Using </w:t>
      </w:r>
      <w:r w:rsidRPr="00681154">
        <w:rPr>
          <w:b/>
        </w:rPr>
        <w:t>Python</w:t>
      </w:r>
      <w:r w:rsidRPr="007C3BDE">
        <w:t xml:space="preserve"> as </w:t>
      </w:r>
      <w:r w:rsidRPr="00681154">
        <w:rPr>
          <w:b/>
        </w:rPr>
        <w:t>scripting</w:t>
      </w:r>
      <w:r w:rsidRPr="007C3BDE">
        <w:t xml:space="preserve"> language for </w:t>
      </w:r>
      <w:r w:rsidRPr="00681154">
        <w:rPr>
          <w:b/>
        </w:rPr>
        <w:t>automated testing</w:t>
      </w:r>
      <w:r w:rsidRPr="007C3BDE">
        <w:t xml:space="preserve"> and Monkey test.</w:t>
      </w:r>
    </w:p>
    <w:p w:rsidR="00270FFE" w:rsidRPr="007C3BDE" w:rsidRDefault="00270FFE" w:rsidP="007C3BDE">
      <w:pPr>
        <w:pStyle w:val="1111"/>
        <w:numPr>
          <w:ilvl w:val="0"/>
          <w:numId w:val="35"/>
        </w:numPr>
      </w:pPr>
      <w:r w:rsidRPr="007C3BDE">
        <w:t xml:space="preserve">Using </w:t>
      </w:r>
      <w:proofErr w:type="spellStart"/>
      <w:r w:rsidRPr="00681154">
        <w:rPr>
          <w:b/>
        </w:rPr>
        <w:t>Valgrind</w:t>
      </w:r>
      <w:proofErr w:type="spellEnd"/>
      <w:r w:rsidRPr="007C3BDE">
        <w:t xml:space="preserve"> </w:t>
      </w:r>
      <w:r w:rsidR="00DD63AF" w:rsidRPr="007C3BDE">
        <w:t>and</w:t>
      </w:r>
      <w:r w:rsidR="00DD63AF" w:rsidRPr="00681154">
        <w:rPr>
          <w:b/>
        </w:rPr>
        <w:t xml:space="preserve"> T</w:t>
      </w:r>
      <w:r w:rsidR="001D5BD6" w:rsidRPr="00681154">
        <w:rPr>
          <w:b/>
        </w:rPr>
        <w:t>race32 simulator</w:t>
      </w:r>
      <w:r w:rsidR="001D5BD6" w:rsidRPr="007C3BDE">
        <w:t xml:space="preserve"> to detect </w:t>
      </w:r>
      <w:r w:rsidR="00B30CCB">
        <w:t xml:space="preserve">and </w:t>
      </w:r>
      <w:r w:rsidR="009454DD">
        <w:t>re</w:t>
      </w:r>
      <w:r w:rsidR="00B30CCB">
        <w:t>solve</w:t>
      </w:r>
      <w:r w:rsidR="00B30CCB" w:rsidRPr="00681154">
        <w:rPr>
          <w:b/>
        </w:rPr>
        <w:t xml:space="preserve"> </w:t>
      </w:r>
      <w:r w:rsidR="001D5BD6" w:rsidRPr="00681154">
        <w:rPr>
          <w:b/>
        </w:rPr>
        <w:t>memory errors</w:t>
      </w:r>
      <w:r w:rsidR="001D5BD6" w:rsidRPr="007C3BDE">
        <w:t>.</w:t>
      </w:r>
    </w:p>
    <w:p w:rsidR="00793164" w:rsidRPr="007C3BDE" w:rsidRDefault="00793164" w:rsidP="007C3BDE">
      <w:pPr>
        <w:pStyle w:val="1111"/>
        <w:numPr>
          <w:ilvl w:val="0"/>
          <w:numId w:val="35"/>
        </w:numPr>
      </w:pPr>
      <w:r w:rsidRPr="007C3BDE">
        <w:t xml:space="preserve">Using </w:t>
      </w:r>
      <w:r w:rsidRPr="00681154">
        <w:rPr>
          <w:b/>
        </w:rPr>
        <w:t>SVN</w:t>
      </w:r>
      <w:r w:rsidRPr="007C3BDE">
        <w:t xml:space="preserve"> and </w:t>
      </w:r>
      <w:proofErr w:type="spellStart"/>
      <w:r w:rsidRPr="00681154">
        <w:rPr>
          <w:b/>
        </w:rPr>
        <w:t>Git</w:t>
      </w:r>
      <w:proofErr w:type="spellEnd"/>
      <w:r w:rsidRPr="007C3BDE">
        <w:t xml:space="preserve"> to do version control.</w:t>
      </w:r>
    </w:p>
    <w:p w:rsidR="001F37C7" w:rsidRPr="007C3BDE" w:rsidRDefault="001F37C7" w:rsidP="007C3BDE">
      <w:pPr>
        <w:pStyle w:val="1111"/>
        <w:numPr>
          <w:ilvl w:val="0"/>
          <w:numId w:val="35"/>
        </w:numPr>
      </w:pPr>
      <w:r w:rsidRPr="007C3BDE">
        <w:t xml:space="preserve">Participated in the writing of </w:t>
      </w:r>
      <w:r w:rsidRPr="00681154">
        <w:rPr>
          <w:b/>
        </w:rPr>
        <w:t>code specifications</w:t>
      </w:r>
      <w:r w:rsidRPr="007C3BDE">
        <w:t>.</w:t>
      </w:r>
    </w:p>
    <w:p w:rsidR="001F37C7" w:rsidRPr="007C3BDE" w:rsidRDefault="001F37C7" w:rsidP="007C3BDE">
      <w:pPr>
        <w:pStyle w:val="1111"/>
        <w:numPr>
          <w:ilvl w:val="0"/>
          <w:numId w:val="35"/>
        </w:numPr>
      </w:pPr>
      <w:r w:rsidRPr="007C3BDE">
        <w:t>Participated in application</w:t>
      </w:r>
      <w:r w:rsidR="007770F8" w:rsidRPr="007C3BDE">
        <w:t>s</w:t>
      </w:r>
      <w:r w:rsidRPr="007C3BDE">
        <w:t xml:space="preserve"> </w:t>
      </w:r>
      <w:r w:rsidRPr="00681154">
        <w:rPr>
          <w:b/>
        </w:rPr>
        <w:t>integration</w:t>
      </w:r>
      <w:r w:rsidRPr="007C3BDE">
        <w:t xml:space="preserve"> and </w:t>
      </w:r>
      <w:r w:rsidRPr="00681154">
        <w:rPr>
          <w:b/>
        </w:rPr>
        <w:t>testing</w:t>
      </w:r>
      <w:r w:rsidRPr="007C3BDE">
        <w:t>.</w:t>
      </w:r>
    </w:p>
    <w:p w:rsidR="00311427" w:rsidRDefault="00277D95" w:rsidP="008012EB">
      <w:pPr>
        <w:numPr>
          <w:ilvl w:val="0"/>
          <w:numId w:val="36"/>
        </w:num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Involved in development of </w:t>
      </w:r>
      <w:proofErr w:type="spellStart"/>
      <w:r w:rsidR="00311427" w:rsidRPr="00311427">
        <w:rPr>
          <w:sz w:val="22"/>
          <w:szCs w:val="22"/>
        </w:rPr>
        <w:t>facebook</w:t>
      </w:r>
      <w:proofErr w:type="spellEnd"/>
      <w:r w:rsidR="00311427" w:rsidRPr="00311427">
        <w:rPr>
          <w:sz w:val="22"/>
          <w:szCs w:val="22"/>
        </w:rPr>
        <w:t xml:space="preserve"> and twitter </w:t>
      </w:r>
      <w:r w:rsidR="00311427">
        <w:rPr>
          <w:sz w:val="22"/>
          <w:szCs w:val="22"/>
        </w:rPr>
        <w:t xml:space="preserve">applications </w:t>
      </w:r>
      <w:r w:rsidR="00311427" w:rsidRPr="00311427">
        <w:rPr>
          <w:sz w:val="22"/>
          <w:szCs w:val="22"/>
        </w:rPr>
        <w:t>independent</w:t>
      </w:r>
      <w:r w:rsidR="00311427">
        <w:rPr>
          <w:sz w:val="22"/>
          <w:szCs w:val="22"/>
        </w:rPr>
        <w:t>ly</w:t>
      </w:r>
      <w:r w:rsidR="00311427" w:rsidRPr="00311427">
        <w:rPr>
          <w:sz w:val="22"/>
          <w:szCs w:val="22"/>
        </w:rPr>
        <w:t xml:space="preserve"> </w:t>
      </w:r>
      <w:r w:rsidR="00297A92">
        <w:rPr>
          <w:sz w:val="22"/>
          <w:szCs w:val="22"/>
        </w:rPr>
        <w:t xml:space="preserve">based on feature phone platform (C/C++ programming), implemented most of the </w:t>
      </w:r>
      <w:r w:rsidR="00297A92">
        <w:rPr>
          <w:rFonts w:hint="eastAsia"/>
          <w:sz w:val="22"/>
          <w:szCs w:val="22"/>
        </w:rPr>
        <w:t>features</w:t>
      </w:r>
      <w:r w:rsidR="00297A92">
        <w:rPr>
          <w:sz w:val="22"/>
          <w:szCs w:val="22"/>
        </w:rPr>
        <w:t xml:space="preserve"> of the </w:t>
      </w:r>
      <w:proofErr w:type="spellStart"/>
      <w:r w:rsidR="00297A92">
        <w:rPr>
          <w:sz w:val="22"/>
          <w:szCs w:val="22"/>
        </w:rPr>
        <w:t>facebook</w:t>
      </w:r>
      <w:proofErr w:type="spellEnd"/>
      <w:r w:rsidR="00297A92">
        <w:rPr>
          <w:sz w:val="22"/>
          <w:szCs w:val="22"/>
        </w:rPr>
        <w:t xml:space="preserve"> and twitter websites</w:t>
      </w:r>
      <w:r w:rsidR="004B2B9A">
        <w:rPr>
          <w:sz w:val="22"/>
          <w:szCs w:val="22"/>
        </w:rPr>
        <w:t>, integrated the applications and handle</w:t>
      </w:r>
      <w:r w:rsidR="00681154">
        <w:rPr>
          <w:sz w:val="22"/>
          <w:szCs w:val="22"/>
        </w:rPr>
        <w:t>d</w:t>
      </w:r>
      <w:r w:rsidR="004B2B9A">
        <w:rPr>
          <w:sz w:val="22"/>
          <w:szCs w:val="22"/>
        </w:rPr>
        <w:t xml:space="preserve"> the </w:t>
      </w:r>
      <w:r w:rsidR="005B77DB">
        <w:rPr>
          <w:rFonts w:hint="eastAsia"/>
          <w:sz w:val="22"/>
          <w:szCs w:val="22"/>
        </w:rPr>
        <w:t>interaction</w:t>
      </w:r>
      <w:r w:rsidR="005B77DB">
        <w:rPr>
          <w:sz w:val="22"/>
          <w:szCs w:val="22"/>
        </w:rPr>
        <w:t xml:space="preserve"> </w:t>
      </w:r>
      <w:r w:rsidR="004B2B9A">
        <w:rPr>
          <w:sz w:val="22"/>
          <w:szCs w:val="22"/>
        </w:rPr>
        <w:t>with other applications</w:t>
      </w:r>
      <w:r w:rsidR="00234769">
        <w:rPr>
          <w:sz w:val="22"/>
          <w:szCs w:val="22"/>
        </w:rPr>
        <w:t xml:space="preserve"> of the mobile system</w:t>
      </w:r>
      <w:r w:rsidR="00D84730">
        <w:rPr>
          <w:sz w:val="22"/>
          <w:szCs w:val="22"/>
        </w:rPr>
        <w:t>;</w:t>
      </w:r>
    </w:p>
    <w:p w:rsidR="00870EB3" w:rsidRDefault="00870EB3" w:rsidP="00870EB3">
      <w:pPr>
        <w:pStyle w:val="1111"/>
        <w:numPr>
          <w:ilvl w:val="0"/>
          <w:numId w:val="35"/>
        </w:numPr>
      </w:pPr>
      <w:r w:rsidRPr="007C3BDE">
        <w:t>Involved in</w:t>
      </w:r>
      <w:r w:rsidRPr="00681154">
        <w:rPr>
          <w:b/>
        </w:rPr>
        <w:t xml:space="preserve"> requirement analysis</w:t>
      </w:r>
      <w:r w:rsidRPr="007C3BDE">
        <w:t xml:space="preserve"> and </w:t>
      </w:r>
      <w:r w:rsidRPr="00681154">
        <w:rPr>
          <w:b/>
        </w:rPr>
        <w:t>test cases design</w:t>
      </w:r>
      <w:r w:rsidRPr="007C3BDE">
        <w:t xml:space="preserve">. </w:t>
      </w:r>
    </w:p>
    <w:p w:rsidR="00870EB3" w:rsidRDefault="00870EB3" w:rsidP="00870EB3">
      <w:pPr>
        <w:pStyle w:val="1111"/>
        <w:numPr>
          <w:ilvl w:val="0"/>
          <w:numId w:val="35"/>
        </w:numPr>
      </w:pPr>
      <w:r>
        <w:t xml:space="preserve">Using </w:t>
      </w:r>
      <w:r w:rsidRPr="00681154">
        <w:rPr>
          <w:b/>
        </w:rPr>
        <w:t>TDD</w:t>
      </w:r>
      <w:r>
        <w:t xml:space="preserve"> development</w:t>
      </w:r>
      <w:r w:rsidR="00297A92">
        <w:t xml:space="preserve"> and </w:t>
      </w:r>
      <w:r w:rsidR="00297A92" w:rsidRPr="00681154">
        <w:rPr>
          <w:b/>
        </w:rPr>
        <w:t>Unit test</w:t>
      </w:r>
      <w:r w:rsidR="00297A92">
        <w:t>.</w:t>
      </w:r>
    </w:p>
    <w:p w:rsidR="00297A92" w:rsidRPr="00870EB3" w:rsidRDefault="00297A92" w:rsidP="00870EB3">
      <w:pPr>
        <w:pStyle w:val="1111"/>
        <w:numPr>
          <w:ilvl w:val="0"/>
          <w:numId w:val="35"/>
        </w:numPr>
      </w:pPr>
      <w:r>
        <w:t>P</w:t>
      </w:r>
      <w:r>
        <w:rPr>
          <w:rFonts w:hint="eastAsia"/>
        </w:rPr>
        <w:t>articip</w:t>
      </w:r>
      <w:r>
        <w:t xml:space="preserve">ated in UI development, using network APIs and parsing </w:t>
      </w:r>
      <w:proofErr w:type="spellStart"/>
      <w:r>
        <w:t>Json</w:t>
      </w:r>
      <w:proofErr w:type="spellEnd"/>
      <w:r>
        <w:t>/XML data</w:t>
      </w:r>
    </w:p>
    <w:p w:rsidR="0092456D" w:rsidRDefault="00344257" w:rsidP="00D974DA">
      <w:pPr>
        <w:numPr>
          <w:ilvl w:val="0"/>
          <w:numId w:val="36"/>
        </w:num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 w:rsidRPr="007E796B">
        <w:rPr>
          <w:b/>
          <w:sz w:val="22"/>
          <w:szCs w:val="22"/>
        </w:rPr>
        <w:t>C</w:t>
      </w:r>
      <w:r w:rsidR="0092456D" w:rsidRPr="007E796B">
        <w:rPr>
          <w:b/>
          <w:sz w:val="22"/>
          <w:szCs w:val="22"/>
        </w:rPr>
        <w:t>ode Migration</w:t>
      </w:r>
      <w:r w:rsidR="0092456D">
        <w:rPr>
          <w:sz w:val="22"/>
          <w:szCs w:val="22"/>
        </w:rPr>
        <w:t xml:space="preserve"> of FM radio, Picture viewer, </w:t>
      </w:r>
      <w:r w:rsidR="00213A62">
        <w:rPr>
          <w:sz w:val="22"/>
          <w:szCs w:val="22"/>
        </w:rPr>
        <w:t xml:space="preserve">Audio-Player and browser </w:t>
      </w:r>
      <w:r w:rsidR="000B1BE7">
        <w:rPr>
          <w:sz w:val="22"/>
          <w:szCs w:val="22"/>
        </w:rPr>
        <w:t xml:space="preserve">modules </w:t>
      </w:r>
      <w:r w:rsidR="0092456D">
        <w:rPr>
          <w:sz w:val="22"/>
          <w:szCs w:val="22"/>
        </w:rPr>
        <w:t>between different generations of mobile chipset-based platforms</w:t>
      </w:r>
      <w:r>
        <w:rPr>
          <w:sz w:val="22"/>
          <w:szCs w:val="22"/>
        </w:rPr>
        <w:t xml:space="preserve">, included </w:t>
      </w:r>
      <w:r w:rsidRPr="00E06082">
        <w:rPr>
          <w:sz w:val="22"/>
          <w:szCs w:val="22"/>
        </w:rPr>
        <w:t>SC6500, SC6531, and SC6530</w:t>
      </w:r>
      <w:r w:rsidR="0092456D">
        <w:rPr>
          <w:sz w:val="22"/>
          <w:szCs w:val="22"/>
        </w:rPr>
        <w:t>.</w:t>
      </w:r>
    </w:p>
    <w:p w:rsidR="00D974DA" w:rsidRDefault="00D974DA" w:rsidP="00D974DA">
      <w:pPr>
        <w:numPr>
          <w:ilvl w:val="0"/>
          <w:numId w:val="36"/>
        </w:numPr>
        <w:spacing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Involved in </w:t>
      </w:r>
      <w:r w:rsidR="00C819FF">
        <w:rPr>
          <w:b/>
          <w:sz w:val="22"/>
          <w:szCs w:val="22"/>
        </w:rPr>
        <w:t>C</w:t>
      </w:r>
      <w:r w:rsidRPr="007E796B">
        <w:rPr>
          <w:b/>
          <w:sz w:val="22"/>
          <w:szCs w:val="22"/>
        </w:rPr>
        <w:t xml:space="preserve">ode </w:t>
      </w:r>
      <w:r w:rsidR="00C819FF">
        <w:rPr>
          <w:b/>
          <w:sz w:val="22"/>
          <w:szCs w:val="22"/>
        </w:rPr>
        <w:t>R</w:t>
      </w:r>
      <w:r w:rsidRPr="007E796B">
        <w:rPr>
          <w:b/>
          <w:sz w:val="22"/>
          <w:szCs w:val="22"/>
        </w:rPr>
        <w:t>efectory</w:t>
      </w:r>
      <w:r>
        <w:rPr>
          <w:sz w:val="22"/>
          <w:szCs w:val="22"/>
        </w:rPr>
        <w:t xml:space="preserve"> of multi-media modules of mobile system</w:t>
      </w:r>
      <w:r w:rsidR="003259BD">
        <w:rPr>
          <w:sz w:val="22"/>
          <w:szCs w:val="22"/>
        </w:rPr>
        <w:t>, converted parts of the C code to C++ code</w:t>
      </w:r>
      <w:r>
        <w:rPr>
          <w:sz w:val="22"/>
          <w:szCs w:val="22"/>
        </w:rPr>
        <w:t xml:space="preserve">. </w:t>
      </w:r>
    </w:p>
    <w:p w:rsidR="006E5BD1" w:rsidRDefault="00A3244B" w:rsidP="006E5BD1">
      <w:pPr>
        <w:spacing w:line="300" w:lineRule="auto"/>
        <w:rPr>
          <w:sz w:val="22"/>
          <w:szCs w:val="24"/>
        </w:rPr>
      </w:pPr>
      <w:r w:rsidRPr="00252B96">
        <w:rPr>
          <w:rFonts w:hint="eastAsia"/>
          <w:b/>
          <w:sz w:val="22"/>
          <w:szCs w:val="24"/>
        </w:rPr>
        <w:t xml:space="preserve">Video </w:t>
      </w:r>
      <w:r w:rsidRPr="00252B96">
        <w:rPr>
          <w:b/>
          <w:sz w:val="22"/>
          <w:szCs w:val="24"/>
        </w:rPr>
        <w:t>firmware</w:t>
      </w:r>
      <w:r w:rsidRPr="00252B96">
        <w:rPr>
          <w:rFonts w:hint="eastAsia"/>
          <w:b/>
          <w:sz w:val="22"/>
          <w:szCs w:val="24"/>
        </w:rPr>
        <w:t xml:space="preserve"> Engineer</w:t>
      </w:r>
      <w:r w:rsidRPr="00252B96">
        <w:rPr>
          <w:b/>
          <w:sz w:val="22"/>
          <w:szCs w:val="24"/>
        </w:rPr>
        <w:t xml:space="preserve"> (C</w:t>
      </w:r>
      <w:r w:rsidR="005E7A0A">
        <w:rPr>
          <w:b/>
          <w:sz w:val="22"/>
          <w:szCs w:val="24"/>
        </w:rPr>
        <w:t>/C++</w:t>
      </w:r>
      <w:r w:rsidRPr="00252B96">
        <w:rPr>
          <w:b/>
          <w:sz w:val="22"/>
          <w:szCs w:val="24"/>
        </w:rPr>
        <w:t>)</w:t>
      </w:r>
      <w:r w:rsidRPr="00986110">
        <w:rPr>
          <w:rFonts w:hint="eastAsia"/>
          <w:sz w:val="22"/>
          <w:szCs w:val="24"/>
        </w:rPr>
        <w:t xml:space="preserve"> </w:t>
      </w:r>
      <w:r w:rsidR="005B2E0F">
        <w:rPr>
          <w:sz w:val="22"/>
          <w:szCs w:val="24"/>
        </w:rPr>
        <w:tab/>
      </w:r>
      <w:r w:rsidR="00255322">
        <w:rPr>
          <w:sz w:val="22"/>
          <w:szCs w:val="24"/>
        </w:rPr>
        <w:tab/>
      </w:r>
      <w:r w:rsidR="007A2F74">
        <w:rPr>
          <w:sz w:val="22"/>
          <w:szCs w:val="24"/>
        </w:rPr>
        <w:t xml:space="preserve"> </w:t>
      </w:r>
      <w:r w:rsidR="006E5BD1">
        <w:rPr>
          <w:sz w:val="22"/>
          <w:szCs w:val="24"/>
        </w:rPr>
        <w:tab/>
      </w:r>
      <w:r w:rsidR="006E5BD1">
        <w:rPr>
          <w:sz w:val="22"/>
          <w:szCs w:val="24"/>
        </w:rPr>
        <w:tab/>
      </w:r>
      <w:r w:rsidR="006E5BD1">
        <w:rPr>
          <w:sz w:val="22"/>
          <w:szCs w:val="24"/>
        </w:rPr>
        <w:tab/>
      </w:r>
      <w:r w:rsidR="006E5BD1">
        <w:rPr>
          <w:sz w:val="22"/>
          <w:szCs w:val="24"/>
        </w:rPr>
        <w:tab/>
      </w:r>
      <w:r w:rsidR="006E5BD1">
        <w:rPr>
          <w:sz w:val="22"/>
          <w:szCs w:val="24"/>
        </w:rPr>
        <w:tab/>
      </w:r>
      <w:r w:rsidR="006E5BD1">
        <w:rPr>
          <w:sz w:val="22"/>
          <w:szCs w:val="24"/>
        </w:rPr>
        <w:tab/>
      </w:r>
      <w:r w:rsidR="005E7A0A">
        <w:rPr>
          <w:sz w:val="22"/>
          <w:szCs w:val="24"/>
        </w:rPr>
        <w:tab/>
      </w:r>
      <w:r w:rsidR="006A4E78" w:rsidRPr="009F3696">
        <w:rPr>
          <w:b/>
          <w:sz w:val="22"/>
          <w:szCs w:val="24"/>
        </w:rPr>
        <w:t>0</w:t>
      </w:r>
      <w:r w:rsidR="0024269C">
        <w:rPr>
          <w:rFonts w:hint="eastAsia"/>
          <w:b/>
          <w:sz w:val="22"/>
          <w:szCs w:val="24"/>
        </w:rPr>
        <w:t>7</w:t>
      </w:r>
      <w:r w:rsidR="006A4E78" w:rsidRPr="009F3696">
        <w:rPr>
          <w:b/>
          <w:sz w:val="22"/>
          <w:szCs w:val="24"/>
        </w:rPr>
        <w:t>/2010</w:t>
      </w:r>
      <w:r w:rsidR="006E5BD1" w:rsidRPr="009F3696">
        <w:rPr>
          <w:b/>
          <w:sz w:val="22"/>
          <w:szCs w:val="24"/>
        </w:rPr>
        <w:t>-</w:t>
      </w:r>
      <w:r w:rsidR="0024269C">
        <w:rPr>
          <w:rFonts w:hint="eastAsia"/>
          <w:b/>
          <w:sz w:val="22"/>
          <w:szCs w:val="24"/>
        </w:rPr>
        <w:t xml:space="preserve"> 07</w:t>
      </w:r>
      <w:r w:rsidR="006A4E78" w:rsidRPr="009F3696">
        <w:rPr>
          <w:rFonts w:hint="eastAsia"/>
          <w:b/>
          <w:sz w:val="22"/>
          <w:szCs w:val="24"/>
        </w:rPr>
        <w:t>/2011</w:t>
      </w:r>
      <w:r w:rsidR="006A4E78" w:rsidRPr="009F3696">
        <w:rPr>
          <w:b/>
          <w:sz w:val="22"/>
          <w:szCs w:val="24"/>
        </w:rPr>
        <w:t xml:space="preserve">  </w:t>
      </w:r>
      <w:r w:rsidR="006A4E78" w:rsidRPr="00AA5B75">
        <w:rPr>
          <w:sz w:val="22"/>
          <w:szCs w:val="24"/>
        </w:rPr>
        <w:t xml:space="preserve">    </w:t>
      </w:r>
    </w:p>
    <w:p w:rsidR="006A4E78" w:rsidRPr="00A3244B" w:rsidRDefault="006A4E78" w:rsidP="006E5BD1">
      <w:pPr>
        <w:spacing w:line="300" w:lineRule="auto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Beijing Celestial</w:t>
      </w:r>
      <w:r>
        <w:rPr>
          <w:sz w:val="22"/>
          <w:szCs w:val="24"/>
        </w:rPr>
        <w:t xml:space="preserve"> Semiconductor Co</w:t>
      </w:r>
      <w:r>
        <w:rPr>
          <w:rFonts w:hint="eastAsia"/>
          <w:sz w:val="22"/>
          <w:szCs w:val="24"/>
        </w:rPr>
        <w:t xml:space="preserve">., Ltd. </w:t>
      </w:r>
      <w:r w:rsidR="00711418">
        <w:rPr>
          <w:sz w:val="22"/>
          <w:szCs w:val="24"/>
        </w:rPr>
        <w:t>China (</w:t>
      </w:r>
      <w:hyperlink r:id="rId9" w:history="1">
        <w:r w:rsidR="00711418" w:rsidRPr="00632393">
          <w:rPr>
            <w:rStyle w:val="ac"/>
            <w:b/>
            <w:i/>
            <w:sz w:val="20"/>
          </w:rPr>
          <w:t>LinkedIn Page</w:t>
        </w:r>
      </w:hyperlink>
      <w:r w:rsidR="00711418">
        <w:rPr>
          <w:sz w:val="22"/>
          <w:szCs w:val="24"/>
        </w:rPr>
        <w:t>)</w:t>
      </w:r>
    </w:p>
    <w:p w:rsidR="001618D8" w:rsidRPr="001131D6" w:rsidRDefault="001618D8" w:rsidP="00C819FF">
      <w:pPr>
        <w:numPr>
          <w:ilvl w:val="0"/>
          <w:numId w:val="37"/>
        </w:numPr>
        <w:spacing w:line="300" w:lineRule="auto"/>
        <w:rPr>
          <w:sz w:val="22"/>
          <w:szCs w:val="22"/>
        </w:rPr>
      </w:pPr>
      <w:r w:rsidRPr="001131D6">
        <w:rPr>
          <w:rFonts w:hint="eastAsia"/>
          <w:sz w:val="22"/>
          <w:szCs w:val="22"/>
        </w:rPr>
        <w:t>Celestial</w:t>
      </w:r>
      <w:r w:rsidRPr="001131D6">
        <w:rPr>
          <w:sz w:val="22"/>
          <w:szCs w:val="22"/>
        </w:rPr>
        <w:t xml:space="preserve"> Semiconductor</w:t>
      </w:r>
      <w:r w:rsidR="00711418" w:rsidRPr="001131D6">
        <w:rPr>
          <w:sz w:val="22"/>
          <w:szCs w:val="22"/>
        </w:rPr>
        <w:t xml:space="preserve"> </w:t>
      </w:r>
      <w:r w:rsidRPr="001131D6">
        <w:rPr>
          <w:sz w:val="22"/>
          <w:szCs w:val="22"/>
        </w:rPr>
        <w:t xml:space="preserve">is a company which aims to </w:t>
      </w:r>
      <w:r w:rsidR="001131D6" w:rsidRPr="001131D6">
        <w:rPr>
          <w:sz w:val="22"/>
          <w:szCs w:val="22"/>
        </w:rPr>
        <w:t xml:space="preserve">provide an overall </w:t>
      </w:r>
      <w:r w:rsidR="007D08FE">
        <w:rPr>
          <w:sz w:val="22"/>
          <w:szCs w:val="22"/>
        </w:rPr>
        <w:t xml:space="preserve">ARM-Based and MIPS-Based </w:t>
      </w:r>
      <w:r w:rsidR="001131D6" w:rsidRPr="001131D6">
        <w:rPr>
          <w:sz w:val="22"/>
          <w:szCs w:val="22"/>
        </w:rPr>
        <w:t>solution of high-definition video decoding chipset platforms for DTV and IPTV</w:t>
      </w:r>
      <w:r w:rsidRPr="001131D6">
        <w:rPr>
          <w:sz w:val="22"/>
          <w:szCs w:val="22"/>
        </w:rPr>
        <w:t xml:space="preserve">. And I have worked in the video firmware developing team </w:t>
      </w:r>
      <w:r w:rsidR="00AC06D7">
        <w:rPr>
          <w:sz w:val="22"/>
          <w:szCs w:val="22"/>
        </w:rPr>
        <w:t>with</w:t>
      </w:r>
      <w:r w:rsidRPr="001131D6">
        <w:rPr>
          <w:sz w:val="22"/>
          <w:szCs w:val="22"/>
        </w:rPr>
        <w:t xml:space="preserve"> 6 </w:t>
      </w:r>
      <w:r w:rsidR="00CA2817" w:rsidRPr="001131D6">
        <w:rPr>
          <w:sz w:val="22"/>
          <w:szCs w:val="22"/>
        </w:rPr>
        <w:t>colleagues</w:t>
      </w:r>
      <w:r w:rsidRPr="001131D6">
        <w:rPr>
          <w:sz w:val="22"/>
          <w:szCs w:val="22"/>
        </w:rPr>
        <w:t>.</w:t>
      </w:r>
    </w:p>
    <w:p w:rsidR="00812011" w:rsidRDefault="00DB7E85" w:rsidP="00C819FF">
      <w:pPr>
        <w:numPr>
          <w:ilvl w:val="3"/>
          <w:numId w:val="40"/>
        </w:numPr>
        <w:spacing w:line="300" w:lineRule="auto"/>
        <w:rPr>
          <w:sz w:val="22"/>
          <w:szCs w:val="24"/>
        </w:rPr>
      </w:pPr>
      <w:r>
        <w:rPr>
          <w:sz w:val="22"/>
          <w:szCs w:val="24"/>
        </w:rPr>
        <w:t xml:space="preserve">Involved in </w:t>
      </w:r>
      <w:r w:rsidRPr="00231FF8">
        <w:rPr>
          <w:b/>
          <w:sz w:val="22"/>
          <w:szCs w:val="24"/>
        </w:rPr>
        <w:t>firmware</w:t>
      </w:r>
      <w:r>
        <w:rPr>
          <w:sz w:val="22"/>
          <w:szCs w:val="24"/>
        </w:rPr>
        <w:t xml:space="preserve"> development</w:t>
      </w:r>
      <w:r w:rsidR="006A4E78">
        <w:rPr>
          <w:sz w:val="22"/>
          <w:szCs w:val="24"/>
        </w:rPr>
        <w:t xml:space="preserve"> according to the product design</w:t>
      </w:r>
      <w:r w:rsidR="009E6AF7">
        <w:rPr>
          <w:sz w:val="22"/>
          <w:szCs w:val="24"/>
        </w:rPr>
        <w:t xml:space="preserve">, </w:t>
      </w:r>
      <w:r w:rsidR="006F026B">
        <w:rPr>
          <w:sz w:val="22"/>
          <w:szCs w:val="24"/>
        </w:rPr>
        <w:t>assis</w:t>
      </w:r>
      <w:r w:rsidR="00D84730">
        <w:rPr>
          <w:sz w:val="22"/>
          <w:szCs w:val="24"/>
        </w:rPr>
        <w:t>t</w:t>
      </w:r>
      <w:r w:rsidR="00C63465">
        <w:rPr>
          <w:sz w:val="22"/>
          <w:szCs w:val="24"/>
        </w:rPr>
        <w:t>ed</w:t>
      </w:r>
      <w:r w:rsidR="00D84730">
        <w:rPr>
          <w:sz w:val="22"/>
          <w:szCs w:val="24"/>
        </w:rPr>
        <w:t xml:space="preserve"> </w:t>
      </w:r>
      <w:r w:rsidR="00825C03">
        <w:rPr>
          <w:sz w:val="22"/>
          <w:szCs w:val="24"/>
        </w:rPr>
        <w:t xml:space="preserve">the hardware developers and the </w:t>
      </w:r>
      <w:r w:rsidR="00D84730">
        <w:rPr>
          <w:sz w:val="22"/>
          <w:szCs w:val="24"/>
        </w:rPr>
        <w:t>application developers to do system development and debugging</w:t>
      </w:r>
      <w:r w:rsidR="00AC68CA">
        <w:rPr>
          <w:sz w:val="22"/>
          <w:szCs w:val="24"/>
        </w:rPr>
        <w:t xml:space="preserve">, using </w:t>
      </w:r>
      <w:r w:rsidR="00AC68CA" w:rsidRPr="003B1FDE">
        <w:rPr>
          <w:b/>
          <w:sz w:val="22"/>
          <w:szCs w:val="24"/>
        </w:rPr>
        <w:t>C/</w:t>
      </w:r>
      <w:proofErr w:type="gramStart"/>
      <w:r w:rsidR="00AC68CA" w:rsidRPr="003B1FDE">
        <w:rPr>
          <w:b/>
          <w:sz w:val="22"/>
          <w:szCs w:val="24"/>
        </w:rPr>
        <w:t>C++,  Visual</w:t>
      </w:r>
      <w:proofErr w:type="gramEnd"/>
      <w:r w:rsidR="00AC68CA" w:rsidRPr="003B1FDE">
        <w:rPr>
          <w:b/>
          <w:sz w:val="22"/>
          <w:szCs w:val="24"/>
        </w:rPr>
        <w:t xml:space="preserve"> Studio, VC6.0</w:t>
      </w:r>
      <w:r w:rsidR="00AC68CA">
        <w:rPr>
          <w:sz w:val="22"/>
          <w:szCs w:val="24"/>
        </w:rPr>
        <w:t xml:space="preserve"> </w:t>
      </w:r>
      <w:r w:rsidR="0033128B">
        <w:rPr>
          <w:sz w:val="22"/>
          <w:szCs w:val="24"/>
        </w:rPr>
        <w:t>in</w:t>
      </w:r>
      <w:r w:rsidR="00231FF8">
        <w:rPr>
          <w:sz w:val="22"/>
          <w:szCs w:val="24"/>
        </w:rPr>
        <w:t xml:space="preserve"> </w:t>
      </w:r>
      <w:r w:rsidR="00AC68CA">
        <w:rPr>
          <w:sz w:val="22"/>
          <w:szCs w:val="24"/>
        </w:rPr>
        <w:t xml:space="preserve">both Windows and </w:t>
      </w:r>
      <w:r w:rsidR="00231FF8" w:rsidRPr="003B1FDE">
        <w:rPr>
          <w:b/>
          <w:sz w:val="22"/>
          <w:szCs w:val="24"/>
        </w:rPr>
        <w:t>Linux</w:t>
      </w:r>
      <w:r w:rsidR="00231FF8">
        <w:rPr>
          <w:sz w:val="22"/>
          <w:szCs w:val="24"/>
        </w:rPr>
        <w:t xml:space="preserve"> environment</w:t>
      </w:r>
      <w:r w:rsidR="006A4E78" w:rsidRPr="00D521E6">
        <w:rPr>
          <w:sz w:val="22"/>
          <w:szCs w:val="24"/>
        </w:rPr>
        <w:t xml:space="preserve">; </w:t>
      </w:r>
    </w:p>
    <w:p w:rsidR="006A4E78" w:rsidRDefault="00DB5D2E" w:rsidP="00C819FF">
      <w:pPr>
        <w:numPr>
          <w:ilvl w:val="3"/>
          <w:numId w:val="40"/>
        </w:numPr>
        <w:spacing w:line="300" w:lineRule="auto"/>
        <w:rPr>
          <w:sz w:val="22"/>
          <w:szCs w:val="24"/>
        </w:rPr>
      </w:pPr>
      <w:r>
        <w:rPr>
          <w:sz w:val="22"/>
          <w:szCs w:val="24"/>
        </w:rPr>
        <w:t>C</w:t>
      </w:r>
      <w:r w:rsidR="006A4E78">
        <w:rPr>
          <w:sz w:val="22"/>
          <w:szCs w:val="24"/>
        </w:rPr>
        <w:t xml:space="preserve">ode </w:t>
      </w:r>
      <w:r w:rsidR="006A4E78" w:rsidRPr="003B1FDE">
        <w:rPr>
          <w:b/>
          <w:sz w:val="22"/>
          <w:szCs w:val="24"/>
        </w:rPr>
        <w:t>maintenance</w:t>
      </w:r>
      <w:r w:rsidR="006A4E78" w:rsidRPr="00D521E6">
        <w:rPr>
          <w:sz w:val="22"/>
          <w:szCs w:val="24"/>
        </w:rPr>
        <w:t xml:space="preserve"> and </w:t>
      </w:r>
      <w:r w:rsidR="006A4E78" w:rsidRPr="003B1FDE">
        <w:rPr>
          <w:b/>
          <w:sz w:val="22"/>
          <w:szCs w:val="24"/>
        </w:rPr>
        <w:t>optimization</w:t>
      </w:r>
      <w:r w:rsidR="006A4E78" w:rsidRPr="00D521E6">
        <w:rPr>
          <w:sz w:val="22"/>
          <w:szCs w:val="24"/>
        </w:rPr>
        <w:t xml:space="preserve"> to support the second development </w:t>
      </w:r>
      <w:r w:rsidR="006A4E78">
        <w:rPr>
          <w:sz w:val="22"/>
          <w:szCs w:val="24"/>
        </w:rPr>
        <w:t xml:space="preserve">to handle the requirement </w:t>
      </w:r>
      <w:r w:rsidR="006A4E78" w:rsidRPr="00D521E6">
        <w:rPr>
          <w:sz w:val="22"/>
          <w:szCs w:val="24"/>
        </w:rPr>
        <w:t xml:space="preserve">changes; </w:t>
      </w:r>
    </w:p>
    <w:p w:rsidR="00DB5D2E" w:rsidRDefault="00DB5D2E" w:rsidP="00C819FF">
      <w:pPr>
        <w:numPr>
          <w:ilvl w:val="3"/>
          <w:numId w:val="40"/>
        </w:numPr>
        <w:spacing w:line="300" w:lineRule="auto"/>
        <w:rPr>
          <w:sz w:val="22"/>
          <w:szCs w:val="24"/>
        </w:rPr>
      </w:pPr>
      <w:r>
        <w:rPr>
          <w:sz w:val="22"/>
          <w:szCs w:val="24"/>
        </w:rPr>
        <w:t xml:space="preserve">Involved in </w:t>
      </w:r>
      <w:r w:rsidRPr="003B1FDE">
        <w:rPr>
          <w:b/>
          <w:sz w:val="22"/>
          <w:szCs w:val="24"/>
        </w:rPr>
        <w:t>test cases design</w:t>
      </w:r>
      <w:r>
        <w:rPr>
          <w:sz w:val="22"/>
          <w:szCs w:val="24"/>
        </w:rPr>
        <w:t xml:space="preserve"> and </w:t>
      </w:r>
      <w:r w:rsidRPr="003B1FDE">
        <w:rPr>
          <w:b/>
          <w:sz w:val="22"/>
          <w:szCs w:val="24"/>
        </w:rPr>
        <w:t>performance</w:t>
      </w:r>
      <w:r>
        <w:rPr>
          <w:sz w:val="22"/>
          <w:szCs w:val="24"/>
        </w:rPr>
        <w:t xml:space="preserve"> and </w:t>
      </w:r>
      <w:r w:rsidRPr="003B1FDE">
        <w:rPr>
          <w:b/>
          <w:sz w:val="22"/>
          <w:szCs w:val="24"/>
        </w:rPr>
        <w:t>robustness</w:t>
      </w:r>
      <w:r>
        <w:rPr>
          <w:sz w:val="22"/>
          <w:szCs w:val="24"/>
        </w:rPr>
        <w:t xml:space="preserve"> testing. </w:t>
      </w:r>
    </w:p>
    <w:p w:rsidR="00CF7D7C" w:rsidRPr="00507DA6" w:rsidRDefault="00B16234" w:rsidP="00507DA6">
      <w:pPr>
        <w:pStyle w:val="3"/>
        <w:pBdr>
          <w:bottom w:val="single" w:sz="6" w:space="1" w:color="auto"/>
        </w:pBdr>
        <w:shd w:val="clear" w:color="auto" w:fill="FFFFFF"/>
        <w:spacing w:line="315" w:lineRule="atLeast"/>
        <w:rPr>
          <w:rFonts w:ascii="Calibri Light" w:hAnsi="Calibri Light" w:cs="Arial"/>
          <w:bCs w:val="0"/>
          <w:sz w:val="32"/>
          <w:szCs w:val="32"/>
        </w:rPr>
      </w:pPr>
      <w:r>
        <w:rPr>
          <w:rFonts w:ascii="Calibri Light" w:hAnsi="Calibri Light" w:cs="Arial"/>
          <w:bCs w:val="0"/>
          <w:sz w:val="32"/>
          <w:szCs w:val="32"/>
        </w:rPr>
        <w:t>Academics</w:t>
      </w:r>
    </w:p>
    <w:p w:rsidR="00CF7D7C" w:rsidRPr="00507DA6" w:rsidRDefault="00CF7D7C" w:rsidP="00CF7D7C">
      <w:pPr>
        <w:rPr>
          <w:sz w:val="22"/>
          <w:szCs w:val="22"/>
        </w:rPr>
      </w:pPr>
      <w:r w:rsidRPr="00507DA6">
        <w:rPr>
          <w:b/>
          <w:sz w:val="22"/>
          <w:szCs w:val="22"/>
        </w:rPr>
        <w:t>Postgraduates Diploma in Computing</w:t>
      </w:r>
      <w:r w:rsidRPr="00507DA6">
        <w:rPr>
          <w:sz w:val="22"/>
          <w:szCs w:val="22"/>
        </w:rPr>
        <w:tab/>
      </w:r>
      <w:r w:rsidRPr="00507DA6">
        <w:rPr>
          <w:sz w:val="22"/>
          <w:szCs w:val="22"/>
        </w:rPr>
        <w:tab/>
        <w:t xml:space="preserve">              </w:t>
      </w:r>
      <w:r w:rsidRPr="00507DA6">
        <w:rPr>
          <w:sz w:val="22"/>
          <w:szCs w:val="22"/>
        </w:rPr>
        <w:tab/>
        <w:t xml:space="preserve">         </w:t>
      </w:r>
      <w:r w:rsidR="00474F7D">
        <w:rPr>
          <w:sz w:val="22"/>
          <w:szCs w:val="22"/>
        </w:rPr>
        <w:t xml:space="preserve">      </w:t>
      </w:r>
      <w:r w:rsidR="00474F7D">
        <w:rPr>
          <w:sz w:val="22"/>
          <w:szCs w:val="22"/>
        </w:rPr>
        <w:tab/>
      </w:r>
      <w:r w:rsidR="00474F7D">
        <w:rPr>
          <w:sz w:val="22"/>
          <w:szCs w:val="22"/>
        </w:rPr>
        <w:tab/>
      </w:r>
      <w:r w:rsidR="00474F7D">
        <w:rPr>
          <w:sz w:val="22"/>
          <w:szCs w:val="22"/>
        </w:rPr>
        <w:tab/>
      </w:r>
      <w:r w:rsidRPr="00507DA6">
        <w:rPr>
          <w:sz w:val="22"/>
          <w:szCs w:val="22"/>
        </w:rPr>
        <w:t xml:space="preserve">Feb 2015 – </w:t>
      </w:r>
      <w:r w:rsidR="00245CD1">
        <w:rPr>
          <w:sz w:val="22"/>
          <w:szCs w:val="22"/>
        </w:rPr>
        <w:t>April</w:t>
      </w:r>
      <w:r w:rsidRPr="00507DA6">
        <w:rPr>
          <w:sz w:val="22"/>
          <w:szCs w:val="22"/>
        </w:rPr>
        <w:t xml:space="preserve"> 201</w:t>
      </w:r>
      <w:r w:rsidR="00507DA6">
        <w:rPr>
          <w:sz w:val="22"/>
          <w:szCs w:val="22"/>
        </w:rPr>
        <w:t>6</w:t>
      </w:r>
    </w:p>
    <w:p w:rsidR="00CF7D7C" w:rsidRPr="00507DA6" w:rsidRDefault="00CF7D7C" w:rsidP="00CF7D7C">
      <w:pPr>
        <w:rPr>
          <w:sz w:val="22"/>
          <w:szCs w:val="22"/>
        </w:rPr>
      </w:pPr>
      <w:r w:rsidRPr="00507DA6">
        <w:rPr>
          <w:sz w:val="22"/>
          <w:szCs w:val="22"/>
        </w:rPr>
        <w:t>Unitec I</w:t>
      </w:r>
      <w:r w:rsidR="00245CD1">
        <w:rPr>
          <w:sz w:val="22"/>
          <w:szCs w:val="22"/>
        </w:rPr>
        <w:t>nstitute of Technology, Auckla</w:t>
      </w:r>
      <w:r w:rsidR="00192448">
        <w:rPr>
          <w:sz w:val="22"/>
          <w:szCs w:val="22"/>
        </w:rPr>
        <w:t>nd</w:t>
      </w:r>
    </w:p>
    <w:p w:rsidR="00507DA6" w:rsidRPr="00507DA6" w:rsidRDefault="00507DA6" w:rsidP="00507DA6">
      <w:pPr>
        <w:pStyle w:val="1111"/>
      </w:pPr>
      <w:r w:rsidRPr="00507DA6">
        <w:rPr>
          <w:b/>
        </w:rPr>
        <w:t xml:space="preserve">Master </w:t>
      </w:r>
      <w:r>
        <w:rPr>
          <w:b/>
        </w:rPr>
        <w:t>of</w:t>
      </w:r>
      <w:r w:rsidRPr="00507DA6">
        <w:rPr>
          <w:b/>
        </w:rPr>
        <w:t xml:space="preserve"> Electronic Information Engineering</w:t>
      </w:r>
      <w:r w:rsidRPr="00507DA6">
        <w:t xml:space="preserve">        </w:t>
      </w:r>
      <w:r>
        <w:tab/>
      </w:r>
      <w:r>
        <w:tab/>
      </w:r>
      <w:r w:rsidR="00474F7D">
        <w:tab/>
      </w:r>
      <w:r w:rsidR="00474F7D">
        <w:tab/>
      </w:r>
      <w:r w:rsidR="00474F7D">
        <w:tab/>
      </w:r>
      <w:r w:rsidR="00474F7D">
        <w:tab/>
      </w:r>
      <w:r w:rsidRPr="00507DA6">
        <w:t xml:space="preserve">Sept </w:t>
      </w:r>
      <w:r>
        <w:t>2009</w:t>
      </w:r>
      <w:r w:rsidRPr="00507DA6">
        <w:t xml:space="preserve"> – </w:t>
      </w:r>
      <w:r>
        <w:t>Feb</w:t>
      </w:r>
      <w:r w:rsidRPr="00507DA6">
        <w:t xml:space="preserve"> 20</w:t>
      </w:r>
      <w:r>
        <w:t>12</w:t>
      </w:r>
    </w:p>
    <w:p w:rsidR="00507DA6" w:rsidRPr="00507DA6" w:rsidRDefault="00507DA6" w:rsidP="00507DA6">
      <w:pPr>
        <w:rPr>
          <w:sz w:val="22"/>
          <w:szCs w:val="22"/>
        </w:rPr>
      </w:pPr>
      <w:r w:rsidRPr="00507DA6">
        <w:rPr>
          <w:sz w:val="22"/>
          <w:szCs w:val="22"/>
        </w:rPr>
        <w:t xml:space="preserve">Tianjin University, Tianjin, China </w:t>
      </w:r>
      <w:r w:rsidRPr="00507DA6">
        <w:rPr>
          <w:sz w:val="22"/>
          <w:szCs w:val="22"/>
        </w:rPr>
        <w:tab/>
      </w:r>
    </w:p>
    <w:p w:rsidR="00507DA6" w:rsidRDefault="00507DA6" w:rsidP="00507DA6">
      <w:pPr>
        <w:rPr>
          <w:b/>
          <w:sz w:val="22"/>
          <w:szCs w:val="22"/>
        </w:rPr>
      </w:pPr>
    </w:p>
    <w:p w:rsidR="00CF7D7C" w:rsidRPr="00507DA6" w:rsidRDefault="00CF7D7C" w:rsidP="00507DA6">
      <w:pPr>
        <w:rPr>
          <w:sz w:val="22"/>
          <w:szCs w:val="22"/>
        </w:rPr>
      </w:pPr>
      <w:r w:rsidRPr="00507DA6">
        <w:rPr>
          <w:b/>
          <w:sz w:val="22"/>
          <w:szCs w:val="22"/>
        </w:rPr>
        <w:t>Bachelor of Electronic Information Engineering</w:t>
      </w:r>
      <w:r w:rsidRPr="00507DA6">
        <w:rPr>
          <w:sz w:val="22"/>
          <w:szCs w:val="22"/>
        </w:rPr>
        <w:tab/>
        <w:t xml:space="preserve">        </w:t>
      </w:r>
      <w:r w:rsidRPr="00507DA6">
        <w:rPr>
          <w:sz w:val="22"/>
          <w:szCs w:val="22"/>
        </w:rPr>
        <w:tab/>
      </w:r>
      <w:r w:rsidRPr="00507DA6">
        <w:rPr>
          <w:sz w:val="22"/>
          <w:szCs w:val="22"/>
        </w:rPr>
        <w:tab/>
      </w:r>
      <w:r w:rsidR="00474F7D">
        <w:rPr>
          <w:sz w:val="22"/>
          <w:szCs w:val="22"/>
        </w:rPr>
        <w:tab/>
      </w:r>
      <w:r w:rsidR="00474F7D">
        <w:rPr>
          <w:sz w:val="22"/>
          <w:szCs w:val="22"/>
        </w:rPr>
        <w:tab/>
      </w:r>
      <w:r w:rsidR="00474F7D">
        <w:rPr>
          <w:sz w:val="22"/>
          <w:szCs w:val="22"/>
        </w:rPr>
        <w:tab/>
      </w:r>
      <w:r w:rsidRPr="00507DA6">
        <w:rPr>
          <w:sz w:val="22"/>
          <w:szCs w:val="22"/>
        </w:rPr>
        <w:t xml:space="preserve">Sept </w:t>
      </w:r>
      <w:r w:rsidR="00507DA6">
        <w:rPr>
          <w:sz w:val="22"/>
          <w:szCs w:val="22"/>
        </w:rPr>
        <w:t>2005</w:t>
      </w:r>
      <w:r w:rsidRPr="00507DA6">
        <w:rPr>
          <w:sz w:val="22"/>
          <w:szCs w:val="22"/>
        </w:rPr>
        <w:t xml:space="preserve"> – July 20</w:t>
      </w:r>
      <w:r w:rsidR="00507DA6">
        <w:rPr>
          <w:sz w:val="22"/>
          <w:szCs w:val="22"/>
        </w:rPr>
        <w:t>09</w:t>
      </w:r>
    </w:p>
    <w:p w:rsidR="00CF7D7C" w:rsidRDefault="00CF7D7C" w:rsidP="004E15F2">
      <w:pPr>
        <w:rPr>
          <w:sz w:val="22"/>
          <w:szCs w:val="22"/>
        </w:rPr>
      </w:pPr>
      <w:proofErr w:type="spellStart"/>
      <w:r w:rsidRPr="00507DA6">
        <w:rPr>
          <w:sz w:val="22"/>
          <w:szCs w:val="22"/>
        </w:rPr>
        <w:t>Xidian</w:t>
      </w:r>
      <w:proofErr w:type="spellEnd"/>
      <w:r w:rsidRPr="00507DA6">
        <w:rPr>
          <w:sz w:val="22"/>
          <w:szCs w:val="22"/>
        </w:rPr>
        <w:t xml:space="preserve"> University, Xi’an, China</w:t>
      </w:r>
    </w:p>
    <w:p w:rsidR="007C0E45" w:rsidRPr="00507DA6" w:rsidRDefault="00D512F6" w:rsidP="007C0E45">
      <w:pPr>
        <w:pStyle w:val="3"/>
        <w:pBdr>
          <w:bottom w:val="single" w:sz="6" w:space="1" w:color="auto"/>
        </w:pBdr>
        <w:shd w:val="clear" w:color="auto" w:fill="FFFFFF"/>
        <w:spacing w:line="315" w:lineRule="atLeast"/>
        <w:rPr>
          <w:rFonts w:ascii="Calibri Light" w:hAnsi="Calibri Light" w:cs="Arial"/>
          <w:bCs w:val="0"/>
          <w:sz w:val="32"/>
          <w:szCs w:val="32"/>
        </w:rPr>
      </w:pPr>
      <w:r>
        <w:rPr>
          <w:rFonts w:ascii="Calibri Light" w:hAnsi="Calibri Light" w:cs="Arial"/>
          <w:bCs w:val="0"/>
          <w:sz w:val="32"/>
          <w:szCs w:val="32"/>
        </w:rPr>
        <w:t>T</w:t>
      </w:r>
      <w:r>
        <w:rPr>
          <w:rFonts w:ascii="Calibri Light" w:hAnsi="Calibri Light" w:cs="Arial" w:hint="eastAsia"/>
          <w:bCs w:val="0"/>
          <w:sz w:val="32"/>
          <w:szCs w:val="32"/>
        </w:rPr>
        <w:t xml:space="preserve">echnical </w:t>
      </w:r>
      <w:r w:rsidR="007C0E45">
        <w:rPr>
          <w:rFonts w:ascii="Calibri Light" w:hAnsi="Calibri Light" w:cs="Arial"/>
          <w:bCs w:val="0"/>
          <w:sz w:val="32"/>
          <w:szCs w:val="32"/>
        </w:rPr>
        <w:t>S</w:t>
      </w:r>
      <w:r w:rsidR="007C0E45">
        <w:rPr>
          <w:rFonts w:ascii="Calibri Light" w:hAnsi="Calibri Light" w:cs="Arial" w:hint="eastAsia"/>
          <w:bCs w:val="0"/>
          <w:sz w:val="32"/>
          <w:szCs w:val="32"/>
        </w:rPr>
        <w:t>kills</w:t>
      </w:r>
    </w:p>
    <w:p w:rsidR="007C0E45" w:rsidRDefault="007C0E45" w:rsidP="007C0E45">
      <w:pPr>
        <w:pStyle w:val="1111"/>
      </w:pPr>
      <w:r w:rsidRPr="00403FF0">
        <w:t>-</w:t>
      </w:r>
      <w:r>
        <w:t xml:space="preserve">Core </w:t>
      </w:r>
      <w:r w:rsidRPr="00403FF0">
        <w:t>Technology:</w:t>
      </w:r>
      <w:r>
        <w:t xml:space="preserve"> Embedded system, </w:t>
      </w:r>
      <w:r w:rsidRPr="00D103D6">
        <w:rPr>
          <w:b/>
        </w:rPr>
        <w:t xml:space="preserve">C, C++, </w:t>
      </w:r>
      <w:r w:rsidR="00D512F6">
        <w:rPr>
          <w:b/>
        </w:rPr>
        <w:t xml:space="preserve">C#, </w:t>
      </w:r>
      <w:r w:rsidRPr="00D103D6">
        <w:rPr>
          <w:b/>
        </w:rPr>
        <w:t>and JAVA</w:t>
      </w:r>
      <w:r>
        <w:t>.</w:t>
      </w:r>
    </w:p>
    <w:p w:rsidR="007C0E45" w:rsidRDefault="007C0E45" w:rsidP="007C0E45">
      <w:pPr>
        <w:pStyle w:val="1111"/>
      </w:pPr>
      <w:r w:rsidRPr="00403FF0">
        <w:t>-Operating System:</w:t>
      </w:r>
      <w:r>
        <w:t xml:space="preserve"> </w:t>
      </w:r>
      <w:r w:rsidRPr="00403FF0">
        <w:t xml:space="preserve">Windows, </w:t>
      </w:r>
      <w:r w:rsidRPr="00D103D6">
        <w:rPr>
          <w:b/>
        </w:rPr>
        <w:t>LINUX</w:t>
      </w:r>
      <w:r>
        <w:t>.</w:t>
      </w:r>
    </w:p>
    <w:p w:rsidR="007C0E45" w:rsidRDefault="007C0E45" w:rsidP="007C0E45">
      <w:pPr>
        <w:pStyle w:val="1111"/>
      </w:pPr>
      <w:r w:rsidRPr="00403FF0">
        <w:t>-Programming Language:</w:t>
      </w:r>
      <w:r>
        <w:t xml:space="preserve"> C, </w:t>
      </w:r>
      <w:r w:rsidR="00D512F6">
        <w:t>C++, C#,</w:t>
      </w:r>
      <w:r>
        <w:t xml:space="preserve"> Java</w:t>
      </w:r>
      <w:r w:rsidRPr="00403FF0">
        <w:t xml:space="preserve">, </w:t>
      </w:r>
      <w:r w:rsidRPr="00EE5EDE">
        <w:rPr>
          <w:b/>
        </w:rPr>
        <w:t>SQL</w:t>
      </w:r>
      <w:r w:rsidRPr="00403FF0">
        <w:t xml:space="preserve">, </w:t>
      </w:r>
      <w:r>
        <w:t xml:space="preserve">R, MATLAB, and </w:t>
      </w:r>
      <w:r w:rsidRPr="00CE2E33">
        <w:rPr>
          <w:b/>
        </w:rPr>
        <w:t>Python</w:t>
      </w:r>
      <w:r>
        <w:t>.</w:t>
      </w:r>
    </w:p>
    <w:p w:rsidR="007C0E45" w:rsidRPr="003449BD" w:rsidRDefault="007C0E45" w:rsidP="007C0E45">
      <w:pPr>
        <w:pStyle w:val="1111"/>
      </w:pPr>
      <w:r w:rsidRPr="00403FF0">
        <w:t xml:space="preserve">-Software </w:t>
      </w:r>
      <w:r>
        <w:t>Development</w:t>
      </w:r>
      <w:r w:rsidRPr="00403FF0">
        <w:t xml:space="preserve"> tools:</w:t>
      </w:r>
      <w:r>
        <w:t xml:space="preserve"> </w:t>
      </w:r>
      <w:r w:rsidRPr="0066406E">
        <w:rPr>
          <w:b/>
        </w:rPr>
        <w:t>Visual Studio</w:t>
      </w:r>
      <w:r>
        <w:t xml:space="preserve">, </w:t>
      </w:r>
      <w:r w:rsidRPr="00403FF0">
        <w:t>Ecli</w:t>
      </w:r>
      <w:r>
        <w:t xml:space="preserve">pse, Source Insight, </w:t>
      </w:r>
      <w:r w:rsidRPr="00D103D6">
        <w:rPr>
          <w:b/>
        </w:rPr>
        <w:t>SVN</w:t>
      </w:r>
      <w:r>
        <w:t xml:space="preserve">, and </w:t>
      </w:r>
      <w:proofErr w:type="spellStart"/>
      <w:r w:rsidRPr="00D103D6">
        <w:rPr>
          <w:b/>
        </w:rPr>
        <w:t>Git</w:t>
      </w:r>
      <w:proofErr w:type="spellEnd"/>
      <w:r>
        <w:t>.</w:t>
      </w:r>
    </w:p>
    <w:p w:rsidR="0096297D" w:rsidRPr="007C0E45" w:rsidRDefault="0096297D" w:rsidP="00334F9C">
      <w:pPr>
        <w:pStyle w:val="1111"/>
      </w:pPr>
    </w:p>
    <w:sectPr w:rsidR="0096297D" w:rsidRPr="007C0E45" w:rsidSect="00E5374F">
      <w:footerReference w:type="default" r:id="rId10"/>
      <w:pgSz w:w="12242" w:h="15842" w:code="1"/>
      <w:pgMar w:top="1356" w:right="567" w:bottom="567" w:left="567" w:header="288" w:footer="14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FA" w:rsidRDefault="00FE16FA" w:rsidP="00C73829">
      <w:r>
        <w:separator/>
      </w:r>
    </w:p>
  </w:endnote>
  <w:endnote w:type="continuationSeparator" w:id="0">
    <w:p w:rsidR="00FE16FA" w:rsidRDefault="00FE16FA" w:rsidP="00C73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DDF" w:rsidRPr="00AA5B75" w:rsidRDefault="00927DDF" w:rsidP="00AA5B75">
    <w:pPr>
      <w:jc w:val="center"/>
      <w:rPr>
        <w:b/>
        <w:bCs/>
        <w:smallCaps/>
        <w:sz w:val="24"/>
        <w:szCs w:val="24"/>
      </w:rPr>
    </w:pPr>
    <w:r w:rsidRPr="00AA5B75">
      <w:rPr>
        <w:b/>
        <w:bCs/>
        <w:smallCaps/>
        <w:sz w:val="24"/>
        <w:szCs w:val="24"/>
      </w:rPr>
      <w:t>References available upon request</w:t>
    </w:r>
  </w:p>
  <w:p w:rsidR="00927DDF" w:rsidRDefault="00927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FA" w:rsidRDefault="00FE16FA" w:rsidP="00C73829">
      <w:r>
        <w:separator/>
      </w:r>
    </w:p>
  </w:footnote>
  <w:footnote w:type="continuationSeparator" w:id="0">
    <w:p w:rsidR="00FE16FA" w:rsidRDefault="00FE16FA" w:rsidP="00C73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10"/>
    <w:multiLevelType w:val="singleLevel"/>
    <w:tmpl w:val="0000001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C536F47"/>
    <w:multiLevelType w:val="hybridMultilevel"/>
    <w:tmpl w:val="77CC56B4"/>
    <w:lvl w:ilvl="0" w:tplc="1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3" w:tplc="14090003">
      <w:start w:val="1"/>
      <w:numFmt w:val="bullet"/>
      <w:lvlText w:val="o"/>
      <w:lvlJc w:val="left"/>
      <w:pPr>
        <w:ind w:left="1680" w:hanging="42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5A101C"/>
    <w:multiLevelType w:val="hybridMultilevel"/>
    <w:tmpl w:val="E81ADE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420A3"/>
    <w:multiLevelType w:val="hybridMultilevel"/>
    <w:tmpl w:val="859AE57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F40C2D"/>
    <w:multiLevelType w:val="hybridMultilevel"/>
    <w:tmpl w:val="6562D4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C55441"/>
    <w:multiLevelType w:val="hybridMultilevel"/>
    <w:tmpl w:val="EE049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152375"/>
    <w:multiLevelType w:val="hybridMultilevel"/>
    <w:tmpl w:val="42262DCA"/>
    <w:lvl w:ilvl="0" w:tplc="1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18EC5B76"/>
    <w:multiLevelType w:val="hybridMultilevel"/>
    <w:tmpl w:val="13284F64"/>
    <w:lvl w:ilvl="0" w:tplc="14090003">
      <w:start w:val="1"/>
      <w:numFmt w:val="bullet"/>
      <w:lvlText w:val="o"/>
      <w:lvlJc w:val="left"/>
      <w:pPr>
        <w:ind w:left="1560" w:hanging="42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0" w15:restartNumberingAfterBreak="0">
    <w:nsid w:val="19311347"/>
    <w:multiLevelType w:val="hybridMultilevel"/>
    <w:tmpl w:val="A694FA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825289"/>
    <w:multiLevelType w:val="hybridMultilevel"/>
    <w:tmpl w:val="3BEEA7B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9E737C"/>
    <w:multiLevelType w:val="hybridMultilevel"/>
    <w:tmpl w:val="4582DA0A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C11199"/>
    <w:multiLevelType w:val="hybridMultilevel"/>
    <w:tmpl w:val="9CAAC37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A59B8"/>
    <w:multiLevelType w:val="hybridMultilevel"/>
    <w:tmpl w:val="C9CC3C58"/>
    <w:lvl w:ilvl="0" w:tplc="1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1EF96B1E"/>
    <w:multiLevelType w:val="hybridMultilevel"/>
    <w:tmpl w:val="3822E27C"/>
    <w:lvl w:ilvl="0" w:tplc="14090003">
      <w:start w:val="1"/>
      <w:numFmt w:val="bullet"/>
      <w:lvlText w:val="o"/>
      <w:lvlJc w:val="left"/>
      <w:pPr>
        <w:ind w:left="186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6" w15:restartNumberingAfterBreak="0">
    <w:nsid w:val="1F6A4DED"/>
    <w:multiLevelType w:val="hybridMultilevel"/>
    <w:tmpl w:val="74D6A2B2"/>
    <w:lvl w:ilvl="0" w:tplc="14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 w15:restartNumberingAfterBreak="0">
    <w:nsid w:val="238E4275"/>
    <w:multiLevelType w:val="hybridMultilevel"/>
    <w:tmpl w:val="8BEC7DC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78C5CA8"/>
    <w:multiLevelType w:val="hybridMultilevel"/>
    <w:tmpl w:val="E7C8A9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6362FE"/>
    <w:multiLevelType w:val="hybridMultilevel"/>
    <w:tmpl w:val="37B2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F5230B"/>
    <w:multiLevelType w:val="hybridMultilevel"/>
    <w:tmpl w:val="425ADC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340461"/>
    <w:multiLevelType w:val="hybridMultilevel"/>
    <w:tmpl w:val="BFBE940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4E625DC"/>
    <w:multiLevelType w:val="hybridMultilevel"/>
    <w:tmpl w:val="3F3097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760C2A"/>
    <w:multiLevelType w:val="hybridMultilevel"/>
    <w:tmpl w:val="A4F85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40F48"/>
    <w:multiLevelType w:val="hybridMultilevel"/>
    <w:tmpl w:val="FAAEA8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B5498"/>
    <w:multiLevelType w:val="hybridMultilevel"/>
    <w:tmpl w:val="374814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044376"/>
    <w:multiLevelType w:val="hybridMultilevel"/>
    <w:tmpl w:val="943C6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F9601E"/>
    <w:multiLevelType w:val="hybridMultilevel"/>
    <w:tmpl w:val="68B0B41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B51E51"/>
    <w:multiLevelType w:val="hybridMultilevel"/>
    <w:tmpl w:val="85F4615A"/>
    <w:lvl w:ilvl="0" w:tplc="1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4FD5141"/>
    <w:multiLevelType w:val="singleLevel"/>
    <w:tmpl w:val="E2160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0A87A48"/>
    <w:multiLevelType w:val="hybridMultilevel"/>
    <w:tmpl w:val="C798B3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AC1676"/>
    <w:multiLevelType w:val="hybridMultilevel"/>
    <w:tmpl w:val="BDE6B6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5753C4A"/>
    <w:multiLevelType w:val="hybridMultilevel"/>
    <w:tmpl w:val="506838B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C90425"/>
    <w:multiLevelType w:val="hybridMultilevel"/>
    <w:tmpl w:val="A5E83E0C"/>
    <w:lvl w:ilvl="0" w:tplc="533EE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5F445B"/>
    <w:multiLevelType w:val="hybridMultilevel"/>
    <w:tmpl w:val="1D300DAC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3EC26E2"/>
    <w:multiLevelType w:val="hybridMultilevel"/>
    <w:tmpl w:val="E0E2F7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4171F0"/>
    <w:multiLevelType w:val="hybridMultilevel"/>
    <w:tmpl w:val="CB6208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A963F5"/>
    <w:multiLevelType w:val="hybridMultilevel"/>
    <w:tmpl w:val="37C846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4A4C7C"/>
    <w:multiLevelType w:val="hybridMultilevel"/>
    <w:tmpl w:val="DBD8A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B3021B3"/>
    <w:multiLevelType w:val="hybridMultilevel"/>
    <w:tmpl w:val="280EFA6A"/>
    <w:lvl w:ilvl="0" w:tplc="14090003">
      <w:start w:val="1"/>
      <w:numFmt w:val="bullet"/>
      <w:lvlText w:val="o"/>
      <w:lvlJc w:val="left"/>
      <w:pPr>
        <w:ind w:left="42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4090003">
      <w:start w:val="1"/>
      <w:numFmt w:val="bullet"/>
      <w:lvlText w:val="o"/>
      <w:lvlJc w:val="left"/>
      <w:pPr>
        <w:ind w:left="1260" w:hanging="42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0"/>
  </w:num>
  <w:num w:numId="4">
    <w:abstractNumId w:val="0"/>
  </w:num>
  <w:num w:numId="5">
    <w:abstractNumId w:val="2"/>
  </w:num>
  <w:num w:numId="6">
    <w:abstractNumId w:val="27"/>
  </w:num>
  <w:num w:numId="7">
    <w:abstractNumId w:val="6"/>
  </w:num>
  <w:num w:numId="8">
    <w:abstractNumId w:val="13"/>
  </w:num>
  <w:num w:numId="9">
    <w:abstractNumId w:val="4"/>
  </w:num>
  <w:num w:numId="10">
    <w:abstractNumId w:val="1"/>
  </w:num>
  <w:num w:numId="11">
    <w:abstractNumId w:val="30"/>
  </w:num>
  <w:num w:numId="12">
    <w:abstractNumId w:val="36"/>
  </w:num>
  <w:num w:numId="13">
    <w:abstractNumId w:val="37"/>
  </w:num>
  <w:num w:numId="14">
    <w:abstractNumId w:val="35"/>
  </w:num>
  <w:num w:numId="15">
    <w:abstractNumId w:val="32"/>
  </w:num>
  <w:num w:numId="16">
    <w:abstractNumId w:val="23"/>
  </w:num>
  <w:num w:numId="17">
    <w:abstractNumId w:val="22"/>
  </w:num>
  <w:num w:numId="18">
    <w:abstractNumId w:val="18"/>
  </w:num>
  <w:num w:numId="19">
    <w:abstractNumId w:val="20"/>
  </w:num>
  <w:num w:numId="20">
    <w:abstractNumId w:val="17"/>
  </w:num>
  <w:num w:numId="21">
    <w:abstractNumId w:val="5"/>
  </w:num>
  <w:num w:numId="22">
    <w:abstractNumId w:val="21"/>
  </w:num>
  <w:num w:numId="23">
    <w:abstractNumId w:val="38"/>
  </w:num>
  <w:num w:numId="24">
    <w:abstractNumId w:val="7"/>
  </w:num>
  <w:num w:numId="25">
    <w:abstractNumId w:val="12"/>
  </w:num>
  <w:num w:numId="26">
    <w:abstractNumId w:val="11"/>
  </w:num>
  <w:num w:numId="27">
    <w:abstractNumId w:val="34"/>
  </w:num>
  <w:num w:numId="28">
    <w:abstractNumId w:val="33"/>
  </w:num>
  <w:num w:numId="29">
    <w:abstractNumId w:val="31"/>
  </w:num>
  <w:num w:numId="30">
    <w:abstractNumId w:val="19"/>
  </w:num>
  <w:num w:numId="31">
    <w:abstractNumId w:val="29"/>
  </w:num>
  <w:num w:numId="32">
    <w:abstractNumId w:val="8"/>
  </w:num>
  <w:num w:numId="33">
    <w:abstractNumId w:val="9"/>
  </w:num>
  <w:num w:numId="34">
    <w:abstractNumId w:val="24"/>
  </w:num>
  <w:num w:numId="35">
    <w:abstractNumId w:val="15"/>
  </w:num>
  <w:num w:numId="36">
    <w:abstractNumId w:val="14"/>
  </w:num>
  <w:num w:numId="37">
    <w:abstractNumId w:val="16"/>
  </w:num>
  <w:num w:numId="38">
    <w:abstractNumId w:val="28"/>
  </w:num>
  <w:num w:numId="39">
    <w:abstractNumId w:val="39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73829"/>
    <w:rsid w:val="00000FFE"/>
    <w:rsid w:val="000068E7"/>
    <w:rsid w:val="00007D8B"/>
    <w:rsid w:val="000127E6"/>
    <w:rsid w:val="00017D79"/>
    <w:rsid w:val="00035D1D"/>
    <w:rsid w:val="00037FD1"/>
    <w:rsid w:val="000411E7"/>
    <w:rsid w:val="000425E1"/>
    <w:rsid w:val="00053E10"/>
    <w:rsid w:val="00060204"/>
    <w:rsid w:val="000640E1"/>
    <w:rsid w:val="00071D9A"/>
    <w:rsid w:val="00072553"/>
    <w:rsid w:val="00074BF8"/>
    <w:rsid w:val="0007666C"/>
    <w:rsid w:val="00083308"/>
    <w:rsid w:val="0009310C"/>
    <w:rsid w:val="0009373E"/>
    <w:rsid w:val="000B1BE7"/>
    <w:rsid w:val="000B1CBD"/>
    <w:rsid w:val="000C6EA8"/>
    <w:rsid w:val="000D07AD"/>
    <w:rsid w:val="000D1938"/>
    <w:rsid w:val="000D2934"/>
    <w:rsid w:val="000D29E1"/>
    <w:rsid w:val="000D4456"/>
    <w:rsid w:val="000D4A22"/>
    <w:rsid w:val="000D5ED7"/>
    <w:rsid w:val="000F02E0"/>
    <w:rsid w:val="00101C16"/>
    <w:rsid w:val="00103DCD"/>
    <w:rsid w:val="001131D6"/>
    <w:rsid w:val="00117736"/>
    <w:rsid w:val="00122F89"/>
    <w:rsid w:val="00124730"/>
    <w:rsid w:val="00127660"/>
    <w:rsid w:val="0013215C"/>
    <w:rsid w:val="0013494E"/>
    <w:rsid w:val="00136992"/>
    <w:rsid w:val="00147EB2"/>
    <w:rsid w:val="00156C45"/>
    <w:rsid w:val="00156C68"/>
    <w:rsid w:val="001618D8"/>
    <w:rsid w:val="00172001"/>
    <w:rsid w:val="001809AE"/>
    <w:rsid w:val="00182D5E"/>
    <w:rsid w:val="00183063"/>
    <w:rsid w:val="00183953"/>
    <w:rsid w:val="00192448"/>
    <w:rsid w:val="00193D4B"/>
    <w:rsid w:val="001967AB"/>
    <w:rsid w:val="00196970"/>
    <w:rsid w:val="001A74AE"/>
    <w:rsid w:val="001C6EAE"/>
    <w:rsid w:val="001D20C0"/>
    <w:rsid w:val="001D34E8"/>
    <w:rsid w:val="001D5BD6"/>
    <w:rsid w:val="001F37C7"/>
    <w:rsid w:val="001F4A19"/>
    <w:rsid w:val="001F4F7D"/>
    <w:rsid w:val="002005B5"/>
    <w:rsid w:val="002076A2"/>
    <w:rsid w:val="00213A62"/>
    <w:rsid w:val="00213A66"/>
    <w:rsid w:val="00220C0D"/>
    <w:rsid w:val="00224A3A"/>
    <w:rsid w:val="00225C70"/>
    <w:rsid w:val="00231FF8"/>
    <w:rsid w:val="002333CA"/>
    <w:rsid w:val="00234769"/>
    <w:rsid w:val="0024269C"/>
    <w:rsid w:val="002440F3"/>
    <w:rsid w:val="00245CD1"/>
    <w:rsid w:val="00252B96"/>
    <w:rsid w:val="002531D9"/>
    <w:rsid w:val="00253259"/>
    <w:rsid w:val="00253B4F"/>
    <w:rsid w:val="00255322"/>
    <w:rsid w:val="00262BFE"/>
    <w:rsid w:val="0026500B"/>
    <w:rsid w:val="00270FFE"/>
    <w:rsid w:val="00277D95"/>
    <w:rsid w:val="00280CDD"/>
    <w:rsid w:val="0028568C"/>
    <w:rsid w:val="00287EF4"/>
    <w:rsid w:val="00297A92"/>
    <w:rsid w:val="002A5C6A"/>
    <w:rsid w:val="002B2C6C"/>
    <w:rsid w:val="002B6B53"/>
    <w:rsid w:val="002C3C73"/>
    <w:rsid w:val="002C6EDD"/>
    <w:rsid w:val="002D4CC4"/>
    <w:rsid w:val="002E1F15"/>
    <w:rsid w:val="0030671C"/>
    <w:rsid w:val="00311427"/>
    <w:rsid w:val="003259BD"/>
    <w:rsid w:val="003260F8"/>
    <w:rsid w:val="00330586"/>
    <w:rsid w:val="0033128B"/>
    <w:rsid w:val="003334E8"/>
    <w:rsid w:val="00334F9C"/>
    <w:rsid w:val="0034184D"/>
    <w:rsid w:val="00343807"/>
    <w:rsid w:val="00344257"/>
    <w:rsid w:val="003449BD"/>
    <w:rsid w:val="003530C4"/>
    <w:rsid w:val="00354D36"/>
    <w:rsid w:val="003558DF"/>
    <w:rsid w:val="003706AD"/>
    <w:rsid w:val="00384AE6"/>
    <w:rsid w:val="00390D18"/>
    <w:rsid w:val="003930F5"/>
    <w:rsid w:val="003B1FDE"/>
    <w:rsid w:val="003B7094"/>
    <w:rsid w:val="003C2457"/>
    <w:rsid w:val="003C396D"/>
    <w:rsid w:val="003C6996"/>
    <w:rsid w:val="003D0B7E"/>
    <w:rsid w:val="003F3BD8"/>
    <w:rsid w:val="003F4E48"/>
    <w:rsid w:val="00403C0B"/>
    <w:rsid w:val="00403FF0"/>
    <w:rsid w:val="00420027"/>
    <w:rsid w:val="00422317"/>
    <w:rsid w:val="00426597"/>
    <w:rsid w:val="0043226E"/>
    <w:rsid w:val="004355C3"/>
    <w:rsid w:val="00436CAE"/>
    <w:rsid w:val="00442FA7"/>
    <w:rsid w:val="004545F7"/>
    <w:rsid w:val="0045517B"/>
    <w:rsid w:val="00456A12"/>
    <w:rsid w:val="00463A09"/>
    <w:rsid w:val="00463F54"/>
    <w:rsid w:val="00465FF2"/>
    <w:rsid w:val="00467B1B"/>
    <w:rsid w:val="00472007"/>
    <w:rsid w:val="00474941"/>
    <w:rsid w:val="00474F7D"/>
    <w:rsid w:val="0047732C"/>
    <w:rsid w:val="00480065"/>
    <w:rsid w:val="00496B98"/>
    <w:rsid w:val="004A4017"/>
    <w:rsid w:val="004A755D"/>
    <w:rsid w:val="004B02D4"/>
    <w:rsid w:val="004B2B9A"/>
    <w:rsid w:val="004B7783"/>
    <w:rsid w:val="004C1A35"/>
    <w:rsid w:val="004C2C47"/>
    <w:rsid w:val="004D137D"/>
    <w:rsid w:val="004D2974"/>
    <w:rsid w:val="004D6BB1"/>
    <w:rsid w:val="004E1111"/>
    <w:rsid w:val="004E15F2"/>
    <w:rsid w:val="0050044F"/>
    <w:rsid w:val="00500F78"/>
    <w:rsid w:val="00507DA6"/>
    <w:rsid w:val="00510A2E"/>
    <w:rsid w:val="00540FBB"/>
    <w:rsid w:val="00543CCD"/>
    <w:rsid w:val="005517B3"/>
    <w:rsid w:val="0056192E"/>
    <w:rsid w:val="005647E3"/>
    <w:rsid w:val="00564BAE"/>
    <w:rsid w:val="00567AE9"/>
    <w:rsid w:val="00591EE1"/>
    <w:rsid w:val="005A3DA1"/>
    <w:rsid w:val="005B2E0F"/>
    <w:rsid w:val="005B3E35"/>
    <w:rsid w:val="005B6D83"/>
    <w:rsid w:val="005B77DB"/>
    <w:rsid w:val="005C0B27"/>
    <w:rsid w:val="005C0C14"/>
    <w:rsid w:val="005C1A6F"/>
    <w:rsid w:val="005C40B1"/>
    <w:rsid w:val="005C6D1C"/>
    <w:rsid w:val="005D60DE"/>
    <w:rsid w:val="005E7A0A"/>
    <w:rsid w:val="005F4DDD"/>
    <w:rsid w:val="005F6550"/>
    <w:rsid w:val="005F6768"/>
    <w:rsid w:val="00612BE5"/>
    <w:rsid w:val="006148B5"/>
    <w:rsid w:val="006213ED"/>
    <w:rsid w:val="00632393"/>
    <w:rsid w:val="00645FEC"/>
    <w:rsid w:val="0064769E"/>
    <w:rsid w:val="006502E8"/>
    <w:rsid w:val="00662376"/>
    <w:rsid w:val="0066406E"/>
    <w:rsid w:val="00665078"/>
    <w:rsid w:val="0066530E"/>
    <w:rsid w:val="00674E51"/>
    <w:rsid w:val="00675999"/>
    <w:rsid w:val="00681154"/>
    <w:rsid w:val="006910A3"/>
    <w:rsid w:val="0069434C"/>
    <w:rsid w:val="00696A39"/>
    <w:rsid w:val="006A37BA"/>
    <w:rsid w:val="006A4E78"/>
    <w:rsid w:val="006A5FA6"/>
    <w:rsid w:val="006B603B"/>
    <w:rsid w:val="006C0DA6"/>
    <w:rsid w:val="006C7800"/>
    <w:rsid w:val="006E3070"/>
    <w:rsid w:val="006E5BD1"/>
    <w:rsid w:val="006F026B"/>
    <w:rsid w:val="006F3BF9"/>
    <w:rsid w:val="006F48C4"/>
    <w:rsid w:val="00705BC8"/>
    <w:rsid w:val="00711418"/>
    <w:rsid w:val="00717143"/>
    <w:rsid w:val="00726E53"/>
    <w:rsid w:val="00727AC7"/>
    <w:rsid w:val="0073630F"/>
    <w:rsid w:val="00744344"/>
    <w:rsid w:val="0075595D"/>
    <w:rsid w:val="007563B8"/>
    <w:rsid w:val="00757259"/>
    <w:rsid w:val="00757BE8"/>
    <w:rsid w:val="007770F8"/>
    <w:rsid w:val="00781D18"/>
    <w:rsid w:val="00793164"/>
    <w:rsid w:val="007A280B"/>
    <w:rsid w:val="007A2F74"/>
    <w:rsid w:val="007A2F85"/>
    <w:rsid w:val="007A763E"/>
    <w:rsid w:val="007B29A2"/>
    <w:rsid w:val="007B63D6"/>
    <w:rsid w:val="007C0A4D"/>
    <w:rsid w:val="007C0E45"/>
    <w:rsid w:val="007C3BDE"/>
    <w:rsid w:val="007C7A6C"/>
    <w:rsid w:val="007D08FE"/>
    <w:rsid w:val="007E796B"/>
    <w:rsid w:val="007F1B48"/>
    <w:rsid w:val="007F355D"/>
    <w:rsid w:val="008012EB"/>
    <w:rsid w:val="00803BBB"/>
    <w:rsid w:val="008065E6"/>
    <w:rsid w:val="00811449"/>
    <w:rsid w:val="00812011"/>
    <w:rsid w:val="00825C03"/>
    <w:rsid w:val="00830D5F"/>
    <w:rsid w:val="00845288"/>
    <w:rsid w:val="00846D8C"/>
    <w:rsid w:val="00856104"/>
    <w:rsid w:val="00860549"/>
    <w:rsid w:val="00867A52"/>
    <w:rsid w:val="008703EB"/>
    <w:rsid w:val="00870EB3"/>
    <w:rsid w:val="008833E2"/>
    <w:rsid w:val="00884ED5"/>
    <w:rsid w:val="00886FD3"/>
    <w:rsid w:val="00893857"/>
    <w:rsid w:val="008950A0"/>
    <w:rsid w:val="008960EC"/>
    <w:rsid w:val="008B75CE"/>
    <w:rsid w:val="008C0C32"/>
    <w:rsid w:val="008C4A96"/>
    <w:rsid w:val="00901BB2"/>
    <w:rsid w:val="009025A2"/>
    <w:rsid w:val="009063ED"/>
    <w:rsid w:val="00917E3D"/>
    <w:rsid w:val="00922877"/>
    <w:rsid w:val="0092456D"/>
    <w:rsid w:val="00927DDF"/>
    <w:rsid w:val="0093096F"/>
    <w:rsid w:val="009359A3"/>
    <w:rsid w:val="009454DD"/>
    <w:rsid w:val="0095797E"/>
    <w:rsid w:val="0096297D"/>
    <w:rsid w:val="00962F26"/>
    <w:rsid w:val="009668DB"/>
    <w:rsid w:val="00967002"/>
    <w:rsid w:val="009675FF"/>
    <w:rsid w:val="0097047F"/>
    <w:rsid w:val="00972145"/>
    <w:rsid w:val="00974882"/>
    <w:rsid w:val="009778C2"/>
    <w:rsid w:val="00986110"/>
    <w:rsid w:val="00986B4C"/>
    <w:rsid w:val="009A42E9"/>
    <w:rsid w:val="009B369C"/>
    <w:rsid w:val="009B5184"/>
    <w:rsid w:val="009E19CE"/>
    <w:rsid w:val="009E3C5C"/>
    <w:rsid w:val="009E4785"/>
    <w:rsid w:val="009E50C1"/>
    <w:rsid w:val="009E6AF7"/>
    <w:rsid w:val="009E6EC4"/>
    <w:rsid w:val="009F0530"/>
    <w:rsid w:val="009F3696"/>
    <w:rsid w:val="009F3976"/>
    <w:rsid w:val="00A02225"/>
    <w:rsid w:val="00A10B37"/>
    <w:rsid w:val="00A11CC1"/>
    <w:rsid w:val="00A17768"/>
    <w:rsid w:val="00A3244B"/>
    <w:rsid w:val="00A337EF"/>
    <w:rsid w:val="00A35692"/>
    <w:rsid w:val="00A37095"/>
    <w:rsid w:val="00A44E6B"/>
    <w:rsid w:val="00A50C53"/>
    <w:rsid w:val="00A50EC6"/>
    <w:rsid w:val="00A56B89"/>
    <w:rsid w:val="00A570F0"/>
    <w:rsid w:val="00A604BD"/>
    <w:rsid w:val="00A62C93"/>
    <w:rsid w:val="00A76CF7"/>
    <w:rsid w:val="00A85AD9"/>
    <w:rsid w:val="00A921B5"/>
    <w:rsid w:val="00A92E3D"/>
    <w:rsid w:val="00AA5B75"/>
    <w:rsid w:val="00AB5777"/>
    <w:rsid w:val="00AC06D7"/>
    <w:rsid w:val="00AC5E5E"/>
    <w:rsid w:val="00AC68CA"/>
    <w:rsid w:val="00AD5C4C"/>
    <w:rsid w:val="00AF35E5"/>
    <w:rsid w:val="00B10B2C"/>
    <w:rsid w:val="00B14F26"/>
    <w:rsid w:val="00B1541B"/>
    <w:rsid w:val="00B16234"/>
    <w:rsid w:val="00B16A8C"/>
    <w:rsid w:val="00B20011"/>
    <w:rsid w:val="00B20C68"/>
    <w:rsid w:val="00B2257C"/>
    <w:rsid w:val="00B22952"/>
    <w:rsid w:val="00B232FE"/>
    <w:rsid w:val="00B30CCB"/>
    <w:rsid w:val="00B44A48"/>
    <w:rsid w:val="00B6060D"/>
    <w:rsid w:val="00B615EC"/>
    <w:rsid w:val="00B73E87"/>
    <w:rsid w:val="00B84EE5"/>
    <w:rsid w:val="00B90737"/>
    <w:rsid w:val="00B95127"/>
    <w:rsid w:val="00B97C6B"/>
    <w:rsid w:val="00BB15BF"/>
    <w:rsid w:val="00BB642A"/>
    <w:rsid w:val="00BC2BB1"/>
    <w:rsid w:val="00BC4D8B"/>
    <w:rsid w:val="00BF4F45"/>
    <w:rsid w:val="00C0013D"/>
    <w:rsid w:val="00C00C9D"/>
    <w:rsid w:val="00C120AB"/>
    <w:rsid w:val="00C12B0F"/>
    <w:rsid w:val="00C2339D"/>
    <w:rsid w:val="00C34EB9"/>
    <w:rsid w:val="00C35FCA"/>
    <w:rsid w:val="00C43134"/>
    <w:rsid w:val="00C53CBC"/>
    <w:rsid w:val="00C562A3"/>
    <w:rsid w:val="00C61284"/>
    <w:rsid w:val="00C63465"/>
    <w:rsid w:val="00C728F6"/>
    <w:rsid w:val="00C73829"/>
    <w:rsid w:val="00C819FF"/>
    <w:rsid w:val="00C820A9"/>
    <w:rsid w:val="00C833A5"/>
    <w:rsid w:val="00C86143"/>
    <w:rsid w:val="00C92020"/>
    <w:rsid w:val="00C93ED8"/>
    <w:rsid w:val="00CA157D"/>
    <w:rsid w:val="00CA2817"/>
    <w:rsid w:val="00CB0CFA"/>
    <w:rsid w:val="00CB0DA7"/>
    <w:rsid w:val="00CB40F4"/>
    <w:rsid w:val="00CB7BBF"/>
    <w:rsid w:val="00CB7D5C"/>
    <w:rsid w:val="00CC5E4C"/>
    <w:rsid w:val="00CD21C2"/>
    <w:rsid w:val="00CD685E"/>
    <w:rsid w:val="00CE2E33"/>
    <w:rsid w:val="00CE425F"/>
    <w:rsid w:val="00CE59D1"/>
    <w:rsid w:val="00CF3ADB"/>
    <w:rsid w:val="00CF7D7C"/>
    <w:rsid w:val="00D010A4"/>
    <w:rsid w:val="00D103D6"/>
    <w:rsid w:val="00D10895"/>
    <w:rsid w:val="00D13AF0"/>
    <w:rsid w:val="00D15F68"/>
    <w:rsid w:val="00D1687B"/>
    <w:rsid w:val="00D266A4"/>
    <w:rsid w:val="00D30ED8"/>
    <w:rsid w:val="00D46995"/>
    <w:rsid w:val="00D512F6"/>
    <w:rsid w:val="00D521E6"/>
    <w:rsid w:val="00D52D27"/>
    <w:rsid w:val="00D56F2E"/>
    <w:rsid w:val="00D62B6B"/>
    <w:rsid w:val="00D66ACE"/>
    <w:rsid w:val="00D67DC8"/>
    <w:rsid w:val="00D73796"/>
    <w:rsid w:val="00D74E75"/>
    <w:rsid w:val="00D753C8"/>
    <w:rsid w:val="00D84730"/>
    <w:rsid w:val="00D90D88"/>
    <w:rsid w:val="00D974DA"/>
    <w:rsid w:val="00DA0DF2"/>
    <w:rsid w:val="00DA3642"/>
    <w:rsid w:val="00DA49AE"/>
    <w:rsid w:val="00DA75C1"/>
    <w:rsid w:val="00DB5D2E"/>
    <w:rsid w:val="00DB5E95"/>
    <w:rsid w:val="00DB65C7"/>
    <w:rsid w:val="00DB7E85"/>
    <w:rsid w:val="00DC3419"/>
    <w:rsid w:val="00DD37AF"/>
    <w:rsid w:val="00DD63AF"/>
    <w:rsid w:val="00DE2962"/>
    <w:rsid w:val="00DE7F37"/>
    <w:rsid w:val="00DF0576"/>
    <w:rsid w:val="00DF6377"/>
    <w:rsid w:val="00DF71CF"/>
    <w:rsid w:val="00E03945"/>
    <w:rsid w:val="00E06082"/>
    <w:rsid w:val="00E10763"/>
    <w:rsid w:val="00E124FE"/>
    <w:rsid w:val="00E13A7C"/>
    <w:rsid w:val="00E341BC"/>
    <w:rsid w:val="00E417FF"/>
    <w:rsid w:val="00E43108"/>
    <w:rsid w:val="00E51A6F"/>
    <w:rsid w:val="00E5374F"/>
    <w:rsid w:val="00E57A10"/>
    <w:rsid w:val="00E900A8"/>
    <w:rsid w:val="00E96294"/>
    <w:rsid w:val="00EA4D31"/>
    <w:rsid w:val="00EB194D"/>
    <w:rsid w:val="00EB7025"/>
    <w:rsid w:val="00EC03F4"/>
    <w:rsid w:val="00EC16A5"/>
    <w:rsid w:val="00EC1D12"/>
    <w:rsid w:val="00EC5A04"/>
    <w:rsid w:val="00EC750D"/>
    <w:rsid w:val="00ED5AD7"/>
    <w:rsid w:val="00EE0021"/>
    <w:rsid w:val="00EE2C4D"/>
    <w:rsid w:val="00EE4FA8"/>
    <w:rsid w:val="00EE5EDE"/>
    <w:rsid w:val="00EF2F7C"/>
    <w:rsid w:val="00F01399"/>
    <w:rsid w:val="00F141D4"/>
    <w:rsid w:val="00F31D67"/>
    <w:rsid w:val="00F36D48"/>
    <w:rsid w:val="00F8367E"/>
    <w:rsid w:val="00F94033"/>
    <w:rsid w:val="00FA2851"/>
    <w:rsid w:val="00FA4546"/>
    <w:rsid w:val="00FB0CFB"/>
    <w:rsid w:val="00FC1320"/>
    <w:rsid w:val="00FC2650"/>
    <w:rsid w:val="00FC51D7"/>
    <w:rsid w:val="00FE16FA"/>
    <w:rsid w:val="00FE1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AEC294"/>
  <w15:docId w15:val="{C793F28F-6ED7-4459-88E2-3F2D4F2B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7382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locked/>
    <w:rsid w:val="0012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locked/>
    <w:rsid w:val="0093096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locked/>
    <w:rsid w:val="0093096F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73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C73829"/>
    <w:rPr>
      <w:rFonts w:ascii="Times New Roman" w:hAnsi="Times New Roman" w:cs="Times New Roman"/>
      <w:kern w:val="2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rsid w:val="00C73829"/>
    <w:pPr>
      <w:tabs>
        <w:tab w:val="center" w:pos="4680"/>
        <w:tab w:val="right" w:pos="9360"/>
      </w:tabs>
    </w:pPr>
  </w:style>
  <w:style w:type="character" w:customStyle="1" w:styleId="a6">
    <w:name w:val="页脚 字符"/>
    <w:link w:val="a5"/>
    <w:uiPriority w:val="99"/>
    <w:locked/>
    <w:rsid w:val="00C73829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rsid w:val="00436CAE"/>
    <w:rPr>
      <w:rFonts w:ascii="Tahoma" w:hAnsi="Tahoma" w:cs="Tahoma"/>
      <w:sz w:val="16"/>
      <w:szCs w:val="16"/>
    </w:rPr>
  </w:style>
  <w:style w:type="character" w:customStyle="1" w:styleId="a8">
    <w:name w:val="批注框文本 字符"/>
    <w:link w:val="a7"/>
    <w:uiPriority w:val="99"/>
    <w:semiHidden/>
    <w:locked/>
    <w:rsid w:val="00436CAE"/>
    <w:rPr>
      <w:rFonts w:ascii="Tahoma" w:hAnsi="Tahoma" w:cs="Tahoma"/>
      <w:kern w:val="2"/>
      <w:sz w:val="16"/>
      <w:szCs w:val="16"/>
      <w:lang w:eastAsia="zh-CN"/>
    </w:rPr>
  </w:style>
  <w:style w:type="paragraph" w:styleId="a9">
    <w:name w:val="List Paragraph"/>
    <w:basedOn w:val="a"/>
    <w:uiPriority w:val="34"/>
    <w:qFormat/>
    <w:rsid w:val="004E1111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val="en-CA" w:eastAsia="en-US"/>
    </w:rPr>
  </w:style>
  <w:style w:type="character" w:customStyle="1" w:styleId="CommentTextChar">
    <w:name w:val="Comment Text Char"/>
    <w:uiPriority w:val="99"/>
    <w:locked/>
    <w:rsid w:val="004E1111"/>
    <w:rPr>
      <w:kern w:val="2"/>
    </w:rPr>
  </w:style>
  <w:style w:type="paragraph" w:styleId="aa">
    <w:name w:val="annotation text"/>
    <w:basedOn w:val="a"/>
    <w:link w:val="ab"/>
    <w:uiPriority w:val="99"/>
    <w:rsid w:val="004E1111"/>
    <w:rPr>
      <w:rFonts w:ascii="Calibri" w:hAnsi="Calibri"/>
      <w:sz w:val="20"/>
    </w:rPr>
  </w:style>
  <w:style w:type="character" w:customStyle="1" w:styleId="ab">
    <w:name w:val="批注文字 字符"/>
    <w:link w:val="aa"/>
    <w:uiPriority w:val="99"/>
    <w:semiHidden/>
    <w:locked/>
    <w:rsid w:val="004E1111"/>
    <w:rPr>
      <w:rFonts w:ascii="Times New Roman" w:hAnsi="Times New Roman" w:cs="Times New Roman"/>
      <w:kern w:val="2"/>
      <w:sz w:val="20"/>
      <w:szCs w:val="20"/>
      <w:lang w:eastAsia="zh-CN"/>
    </w:rPr>
  </w:style>
  <w:style w:type="character" w:styleId="ac">
    <w:name w:val="Hyperlink"/>
    <w:uiPriority w:val="99"/>
    <w:rsid w:val="00D90D88"/>
    <w:rPr>
      <w:rFonts w:cs="Times New Roman"/>
      <w:color w:val="0000FF"/>
      <w:u w:val="single"/>
    </w:rPr>
  </w:style>
  <w:style w:type="paragraph" w:customStyle="1" w:styleId="1111">
    <w:name w:val="1111"/>
    <w:basedOn w:val="a"/>
    <w:qFormat/>
    <w:rsid w:val="00744344"/>
    <w:pPr>
      <w:spacing w:line="300" w:lineRule="auto"/>
    </w:pPr>
    <w:rPr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93096F"/>
    <w:rPr>
      <w:rFonts w:ascii="宋体" w:hAnsi="宋体" w:cs="宋体"/>
      <w:b/>
      <w:bCs/>
      <w:sz w:val="27"/>
      <w:szCs w:val="27"/>
    </w:rPr>
  </w:style>
  <w:style w:type="character" w:customStyle="1" w:styleId="50">
    <w:name w:val="标题 5 字符"/>
    <w:basedOn w:val="a0"/>
    <w:link w:val="5"/>
    <w:uiPriority w:val="9"/>
    <w:rsid w:val="0093096F"/>
    <w:rPr>
      <w:rFonts w:ascii="宋体" w:hAnsi="宋体" w:cs="宋体"/>
      <w:b/>
      <w:bCs/>
    </w:rPr>
  </w:style>
  <w:style w:type="paragraph" w:styleId="ad">
    <w:name w:val="Normal (Web)"/>
    <w:basedOn w:val="a"/>
    <w:uiPriority w:val="99"/>
    <w:semiHidden/>
    <w:unhideWhenUsed/>
    <w:rsid w:val="009309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096F"/>
  </w:style>
  <w:style w:type="character" w:styleId="ae">
    <w:name w:val="FollowedHyperlink"/>
    <w:basedOn w:val="a0"/>
    <w:uiPriority w:val="99"/>
    <w:semiHidden/>
    <w:unhideWhenUsed/>
    <w:rsid w:val="00632393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locked/>
    <w:rsid w:val="00CF3ADB"/>
    <w:rPr>
      <w:b/>
      <w:bCs/>
    </w:rPr>
  </w:style>
  <w:style w:type="character" w:customStyle="1" w:styleId="10">
    <w:name w:val="标题 1 字符"/>
    <w:basedOn w:val="a0"/>
    <w:link w:val="1"/>
    <w:rsid w:val="00124730"/>
    <w:rPr>
      <w:rFonts w:ascii="Times New Roman" w:hAnsi="Times New Roman"/>
      <w:b/>
      <w:bCs/>
      <w:kern w:val="44"/>
      <w:sz w:val="44"/>
      <w:szCs w:val="44"/>
    </w:rPr>
  </w:style>
  <w:style w:type="paragraph" w:styleId="af0">
    <w:name w:val="Title"/>
    <w:basedOn w:val="a"/>
    <w:next w:val="a"/>
    <w:link w:val="af1"/>
    <w:uiPriority w:val="10"/>
    <w:qFormat/>
    <w:locked/>
    <w:rsid w:val="000411E7"/>
    <w:pPr>
      <w:widowControl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0"/>
      <w:sz w:val="56"/>
      <w:szCs w:val="56"/>
      <w:lang w:val="en-NZ" w:eastAsia="en-US"/>
    </w:rPr>
  </w:style>
  <w:style w:type="character" w:customStyle="1" w:styleId="af1">
    <w:name w:val="标题 字符"/>
    <w:basedOn w:val="a0"/>
    <w:link w:val="af0"/>
    <w:uiPriority w:val="10"/>
    <w:rsid w:val="000411E7"/>
    <w:rPr>
      <w:rFonts w:asciiTheme="majorHAnsi" w:eastAsiaTheme="majorEastAsia" w:hAnsiTheme="majorHAnsi" w:cstheme="majorBidi"/>
      <w:color w:val="000000" w:themeColor="text1"/>
      <w:sz w:val="56"/>
      <w:szCs w:val="56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9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52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78043?trk=vsrp_companies_cluster_name&amp;trkInfo=VSRPsearchId%3A4344786531456808516680%2CVSRPtargetId%3A78043%2CVSRPcmpt%3Acompanies_clust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lh870721@163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89357?trk=tyah&amp;trkInfo=clickedVertical%3Acompany%2CclickedEntityId%3A89357%2Cidx%3A1-1-1%2CtarId%3A1456809283969%2Ctas%3ACelestial%20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655</Words>
  <Characters>4492</Characters>
  <Application>Microsoft Office Word</Application>
  <DocSecurity>0</DocSecurity>
  <Lines>37</Lines>
  <Paragraphs>10</Paragraphs>
  <ScaleCrop>false</ScaleCrop>
  <Company>University of Toronto Scarborough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Management Services</dc:creator>
  <cp:keywords/>
  <dc:description/>
  <cp:lastModifiedBy>Acer</cp:lastModifiedBy>
  <cp:revision>2</cp:revision>
  <cp:lastPrinted>2011-12-08T01:43:00Z</cp:lastPrinted>
  <dcterms:created xsi:type="dcterms:W3CDTF">2016-08-09T00:40:00Z</dcterms:created>
  <dcterms:modified xsi:type="dcterms:W3CDTF">2016-08-09T00:40:00Z</dcterms:modified>
</cp:coreProperties>
</file>